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979" w:rsidRDefault="00A52D81">
      <w:pPr>
        <w:jc w:val="center"/>
      </w:pPr>
      <w:r>
        <w:rPr>
          <w:rFonts w:ascii="Arial" w:hAnsi="Arial"/>
          <w:b/>
          <w:sz w:val="20"/>
        </w:rPr>
        <w:t>Karta informacyjna aJCWP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701"/>
        <w:gridCol w:w="6803"/>
      </w:tblGrid>
      <w:tr w:rsidR="00403979">
        <w:tc>
          <w:tcPr>
            <w:tcW w:w="1701" w:type="dxa"/>
          </w:tcPr>
          <w:p w:rsidR="00403979" w:rsidRDefault="00A52D81">
            <w:r>
              <w:rPr>
                <w:rFonts w:ascii="Arial" w:hAnsi="Arial"/>
                <w:b/>
                <w:sz w:val="20"/>
              </w:rPr>
              <w:t>Kod</w:t>
            </w:r>
          </w:p>
        </w:tc>
        <w:tc>
          <w:tcPr>
            <w:tcW w:w="6803" w:type="dxa"/>
          </w:tcPr>
          <w:p w:rsidR="00403979" w:rsidRDefault="00A52D81">
            <w:r>
              <w:rPr>
                <w:rFonts w:ascii="Arial" w:hAnsi="Arial"/>
                <w:sz w:val="20"/>
              </w:rPr>
              <w:t>RW2000102276</w:t>
            </w:r>
          </w:p>
        </w:tc>
      </w:tr>
      <w:tr w:rsidR="00403979">
        <w:tc>
          <w:tcPr>
            <w:tcW w:w="1701" w:type="dxa"/>
          </w:tcPr>
          <w:p w:rsidR="00403979" w:rsidRDefault="00A52D81">
            <w:r>
              <w:rPr>
                <w:rFonts w:ascii="Arial" w:hAnsi="Arial"/>
                <w:b/>
                <w:sz w:val="20"/>
              </w:rPr>
              <w:t>Nazwa</w:t>
            </w:r>
          </w:p>
        </w:tc>
        <w:tc>
          <w:tcPr>
            <w:tcW w:w="6803" w:type="dxa"/>
          </w:tcPr>
          <w:p w:rsidR="00403979" w:rsidRDefault="00A52D81">
            <w:r>
              <w:rPr>
                <w:rFonts w:ascii="Arial" w:hAnsi="Arial"/>
                <w:sz w:val="20"/>
              </w:rPr>
              <w:t>Kłysz</w:t>
            </w:r>
          </w:p>
        </w:tc>
      </w:tr>
      <w:tr w:rsidR="00403979">
        <w:tc>
          <w:tcPr>
            <w:tcW w:w="1701" w:type="dxa"/>
          </w:tcPr>
          <w:p w:rsidR="00403979" w:rsidRDefault="00A52D81">
            <w:r>
              <w:rPr>
                <w:rFonts w:ascii="Arial" w:hAnsi="Arial"/>
                <w:b/>
                <w:sz w:val="20"/>
              </w:rPr>
              <w:t>Typ abiotyczny</w:t>
            </w:r>
          </w:p>
        </w:tc>
        <w:tc>
          <w:tcPr>
            <w:tcW w:w="6803" w:type="dxa"/>
          </w:tcPr>
          <w:p w:rsidR="00403979" w:rsidRDefault="00A52D81">
            <w:r>
              <w:rPr>
                <w:rFonts w:ascii="Arial" w:hAnsi="Arial"/>
                <w:sz w:val="20"/>
              </w:rPr>
              <w:t>Potok lub strumień nizinny piaszczysty</w:t>
            </w:r>
          </w:p>
        </w:tc>
      </w:tr>
      <w:tr w:rsidR="00403979">
        <w:tc>
          <w:tcPr>
            <w:tcW w:w="1701" w:type="dxa"/>
          </w:tcPr>
          <w:p w:rsidR="00403979" w:rsidRDefault="00A52D81">
            <w:r>
              <w:rPr>
                <w:rFonts w:ascii="Arial" w:hAnsi="Arial"/>
                <w:b/>
                <w:sz w:val="20"/>
              </w:rPr>
              <w:t>Długość [km]</w:t>
            </w:r>
          </w:p>
        </w:tc>
        <w:tc>
          <w:tcPr>
            <w:tcW w:w="6803" w:type="dxa"/>
          </w:tcPr>
          <w:p w:rsidR="00403979" w:rsidRDefault="00A52D81">
            <w:r>
              <w:rPr>
                <w:rFonts w:ascii="Arial" w:hAnsi="Arial"/>
                <w:sz w:val="20"/>
              </w:rPr>
              <w:t>13.47</w:t>
            </w:r>
          </w:p>
        </w:tc>
      </w:tr>
    </w:tbl>
    <w:p w:rsidR="00403979" w:rsidRDefault="00403979"/>
    <w:p w:rsidR="00403979" w:rsidRDefault="00A52D81">
      <w:pPr>
        <w:jc w:val="center"/>
      </w:pPr>
      <w:r>
        <w:rPr>
          <w:rFonts w:ascii="Arial" w:hAnsi="Arial"/>
          <w:b/>
          <w:sz w:val="20"/>
        </w:rPr>
        <w:t>Informacja o JCWP z aPGW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077"/>
        <w:gridCol w:w="1583"/>
        <w:gridCol w:w="1417"/>
        <w:gridCol w:w="3779"/>
      </w:tblGrid>
      <w:tr w:rsidR="00403979">
        <w:tc>
          <w:tcPr>
            <w:tcW w:w="3118" w:type="dxa"/>
            <w:gridSpan w:val="2"/>
          </w:tcPr>
          <w:p w:rsidR="00403979" w:rsidRDefault="00A52D81">
            <w:r>
              <w:rPr>
                <w:rFonts w:ascii="Arial" w:hAnsi="Arial"/>
                <w:b/>
                <w:sz w:val="20"/>
              </w:rPr>
              <w:t>Relacja aJCWP do JCWP</w:t>
            </w:r>
          </w:p>
        </w:tc>
        <w:tc>
          <w:tcPr>
            <w:tcW w:w="5385" w:type="dxa"/>
            <w:gridSpan w:val="2"/>
          </w:tcPr>
          <w:p w:rsidR="00403979" w:rsidRDefault="00A52D81">
            <w:r>
              <w:rPr>
                <w:rFonts w:ascii="Arial" w:hAnsi="Arial"/>
                <w:sz w:val="20"/>
              </w:rPr>
              <w:t>1:1</w:t>
            </w:r>
          </w:p>
        </w:tc>
      </w:tr>
      <w:tr w:rsidR="00403979">
        <w:tc>
          <w:tcPr>
            <w:tcW w:w="3118" w:type="dxa"/>
            <w:gridSpan w:val="2"/>
          </w:tcPr>
          <w:p w:rsidR="00403979" w:rsidRDefault="00403979"/>
        </w:tc>
        <w:tc>
          <w:tcPr>
            <w:tcW w:w="5385" w:type="dxa"/>
            <w:gridSpan w:val="2"/>
          </w:tcPr>
          <w:p w:rsidR="00403979" w:rsidRDefault="00A52D81">
            <w:r>
              <w:rPr>
                <w:rFonts w:ascii="Arial" w:hAnsi="Arial"/>
                <w:b/>
                <w:sz w:val="20"/>
              </w:rPr>
              <w:t>Wynik wyznaczenia w II cyklu planistycznym</w:t>
            </w:r>
          </w:p>
        </w:tc>
      </w:tr>
      <w:tr w:rsidR="00403979">
        <w:tc>
          <w:tcPr>
            <w:tcW w:w="2268" w:type="dxa"/>
          </w:tcPr>
          <w:p w:rsidR="00403979" w:rsidRDefault="00A52D81">
            <w:r>
              <w:rPr>
                <w:rFonts w:ascii="Arial" w:hAnsi="Arial"/>
                <w:b/>
                <w:sz w:val="20"/>
              </w:rPr>
              <w:t>Kod JCWP</w:t>
            </w:r>
          </w:p>
        </w:tc>
        <w:tc>
          <w:tcPr>
            <w:tcW w:w="850" w:type="dxa"/>
          </w:tcPr>
          <w:p w:rsidR="00403979" w:rsidRDefault="00A52D81">
            <w:r>
              <w:rPr>
                <w:rFonts w:ascii="Arial" w:hAnsi="Arial"/>
                <w:b/>
                <w:sz w:val="20"/>
              </w:rPr>
              <w:t>Udział % w aJCWP</w:t>
            </w:r>
          </w:p>
        </w:tc>
        <w:tc>
          <w:tcPr>
            <w:tcW w:w="850" w:type="dxa"/>
          </w:tcPr>
          <w:p w:rsidR="00403979" w:rsidRDefault="00A52D81">
            <w:r>
              <w:rPr>
                <w:rFonts w:ascii="Arial" w:hAnsi="Arial"/>
                <w:b/>
                <w:sz w:val="20"/>
              </w:rPr>
              <w:t>Status</w:t>
            </w:r>
          </w:p>
        </w:tc>
        <w:tc>
          <w:tcPr>
            <w:tcW w:w="4535" w:type="dxa"/>
          </w:tcPr>
          <w:p w:rsidR="00403979" w:rsidRDefault="00A52D81">
            <w:r>
              <w:rPr>
                <w:rFonts w:ascii="Arial" w:hAnsi="Arial"/>
                <w:b/>
                <w:sz w:val="20"/>
              </w:rPr>
              <w:t>Zmiany hydromorfologiczne uzasadniające wyznaczenie</w:t>
            </w:r>
          </w:p>
        </w:tc>
      </w:tr>
      <w:tr w:rsidR="00403979">
        <w:tc>
          <w:tcPr>
            <w:tcW w:w="2268" w:type="dxa"/>
          </w:tcPr>
          <w:p w:rsidR="00403979" w:rsidRDefault="00A52D81">
            <w:r>
              <w:rPr>
                <w:rFonts w:ascii="Arial" w:hAnsi="Arial"/>
                <w:sz w:val="20"/>
              </w:rPr>
              <w:t>RW2000172276</w:t>
            </w:r>
          </w:p>
        </w:tc>
        <w:tc>
          <w:tcPr>
            <w:tcW w:w="850" w:type="dxa"/>
          </w:tcPr>
          <w:p w:rsidR="00403979" w:rsidRDefault="00A52D81">
            <w:r>
              <w:rPr>
                <w:rFonts w:ascii="Arial" w:hAnsi="Arial"/>
                <w:sz w:val="20"/>
              </w:rPr>
              <w:t>100.0</w:t>
            </w:r>
          </w:p>
        </w:tc>
        <w:tc>
          <w:tcPr>
            <w:tcW w:w="850" w:type="dxa"/>
          </w:tcPr>
          <w:p w:rsidR="00403979" w:rsidRDefault="00A52D81">
            <w:r>
              <w:rPr>
                <w:rFonts w:ascii="Arial" w:hAnsi="Arial"/>
                <w:sz w:val="20"/>
              </w:rPr>
              <w:t>SZCW</w:t>
            </w:r>
          </w:p>
        </w:tc>
        <w:tc>
          <w:tcPr>
            <w:tcW w:w="4535" w:type="dxa"/>
          </w:tcPr>
          <w:p w:rsidR="00403979" w:rsidRDefault="00A52D81">
            <w:r>
              <w:rPr>
                <w:rFonts w:ascii="Arial" w:hAnsi="Arial"/>
                <w:sz w:val="20"/>
              </w:rPr>
              <w:t>przekroczenie wskaźników: m2, m3</w:t>
            </w:r>
          </w:p>
        </w:tc>
      </w:tr>
      <w:tr w:rsidR="00403979">
        <w:tc>
          <w:tcPr>
            <w:tcW w:w="2268" w:type="dxa"/>
          </w:tcPr>
          <w:p w:rsidR="00403979" w:rsidRDefault="00403979"/>
        </w:tc>
        <w:tc>
          <w:tcPr>
            <w:tcW w:w="6235" w:type="dxa"/>
            <w:gridSpan w:val="3"/>
          </w:tcPr>
          <w:p w:rsidR="00403979" w:rsidRDefault="00A52D81">
            <w:r>
              <w:rPr>
                <w:rFonts w:ascii="Arial" w:hAnsi="Arial"/>
                <w:b/>
                <w:sz w:val="20"/>
              </w:rPr>
              <w:t xml:space="preserve">Ocena stanu i perspektyw osiągniecia  celów dla stanu/potencjału ekologicznego w II cyklu planistycznym </w:t>
            </w:r>
          </w:p>
        </w:tc>
      </w:tr>
      <w:tr w:rsidR="00403979">
        <w:tc>
          <w:tcPr>
            <w:tcW w:w="2268" w:type="dxa"/>
          </w:tcPr>
          <w:p w:rsidR="00403979" w:rsidRDefault="00A52D81">
            <w:r>
              <w:rPr>
                <w:rFonts w:ascii="Arial" w:hAnsi="Arial"/>
                <w:b/>
                <w:sz w:val="20"/>
              </w:rPr>
              <w:t>Kod JCWP</w:t>
            </w:r>
          </w:p>
        </w:tc>
        <w:tc>
          <w:tcPr>
            <w:tcW w:w="850" w:type="dxa"/>
          </w:tcPr>
          <w:p w:rsidR="00403979" w:rsidRDefault="00A52D81">
            <w:r>
              <w:rPr>
                <w:rFonts w:ascii="Arial" w:hAnsi="Arial"/>
                <w:b/>
                <w:sz w:val="20"/>
              </w:rPr>
              <w:t>Stan/potencjał</w:t>
            </w:r>
          </w:p>
        </w:tc>
        <w:tc>
          <w:tcPr>
            <w:tcW w:w="850" w:type="dxa"/>
          </w:tcPr>
          <w:p w:rsidR="00403979" w:rsidRDefault="00A52D81">
            <w:r>
              <w:rPr>
                <w:rFonts w:ascii="Arial" w:hAnsi="Arial"/>
                <w:b/>
                <w:sz w:val="20"/>
              </w:rPr>
              <w:t xml:space="preserve">Ocena </w:t>
            </w:r>
            <w:r>
              <w:rPr>
                <w:rFonts w:ascii="Arial" w:hAnsi="Arial"/>
                <w:b/>
                <w:sz w:val="20"/>
              </w:rPr>
              <w:t>ryzyka</w:t>
            </w:r>
          </w:p>
        </w:tc>
        <w:tc>
          <w:tcPr>
            <w:tcW w:w="4535" w:type="dxa"/>
          </w:tcPr>
          <w:p w:rsidR="00403979" w:rsidRDefault="00A52D81">
            <w:r>
              <w:rPr>
                <w:rFonts w:ascii="Arial" w:hAnsi="Arial"/>
                <w:b/>
                <w:sz w:val="20"/>
              </w:rPr>
              <w:t>Cel dla stanu/potencjału ekologicznego</w:t>
            </w:r>
          </w:p>
        </w:tc>
      </w:tr>
      <w:tr w:rsidR="00403979">
        <w:tc>
          <w:tcPr>
            <w:tcW w:w="2268" w:type="dxa"/>
          </w:tcPr>
          <w:p w:rsidR="00403979" w:rsidRDefault="00A52D81">
            <w:r>
              <w:rPr>
                <w:rFonts w:ascii="Arial" w:hAnsi="Arial"/>
                <w:sz w:val="20"/>
              </w:rPr>
              <w:t>RW2000172276</w:t>
            </w:r>
          </w:p>
        </w:tc>
        <w:tc>
          <w:tcPr>
            <w:tcW w:w="850" w:type="dxa"/>
          </w:tcPr>
          <w:p w:rsidR="00403979" w:rsidRDefault="00A52D81">
            <w:r>
              <w:rPr>
                <w:rFonts w:ascii="Arial" w:hAnsi="Arial"/>
                <w:sz w:val="20"/>
              </w:rPr>
              <w:t>co najmniej dobry</w:t>
            </w:r>
          </w:p>
        </w:tc>
        <w:tc>
          <w:tcPr>
            <w:tcW w:w="850" w:type="dxa"/>
          </w:tcPr>
          <w:p w:rsidR="00403979" w:rsidRDefault="00A52D81">
            <w:r>
              <w:rPr>
                <w:rFonts w:ascii="Arial" w:hAnsi="Arial"/>
                <w:sz w:val="20"/>
              </w:rPr>
              <w:t>niezagrożona</w:t>
            </w:r>
          </w:p>
        </w:tc>
        <w:tc>
          <w:tcPr>
            <w:tcW w:w="4535" w:type="dxa"/>
          </w:tcPr>
          <w:p w:rsidR="00403979" w:rsidRDefault="00A52D81">
            <w:r>
              <w:rPr>
                <w:rFonts w:ascii="Arial" w:hAnsi="Arial"/>
                <w:sz w:val="20"/>
              </w:rPr>
              <w:t>dobry potencjał ekologiczny</w:t>
            </w:r>
          </w:p>
        </w:tc>
      </w:tr>
    </w:tbl>
    <w:p w:rsidR="00403979" w:rsidRDefault="00403979"/>
    <w:p w:rsidR="00403979" w:rsidRDefault="00A52D81">
      <w:pPr>
        <w:jc w:val="center"/>
      </w:pPr>
      <w:r>
        <w:rPr>
          <w:rFonts w:ascii="Arial" w:hAnsi="Arial"/>
          <w:b/>
          <w:sz w:val="20"/>
        </w:rPr>
        <w:t>Mapa</w:t>
      </w:r>
    </w:p>
    <w:p w:rsidR="00403979" w:rsidRDefault="00A52D81">
      <w:pPr>
        <w:jc w:val="center"/>
      </w:pPr>
      <w:bookmarkStart w:id="0" w:name="_GoBack"/>
      <w:r>
        <w:rPr>
          <w:noProof/>
          <w:lang w:val="pl-PL" w:eastAsia="pl-PL"/>
        </w:rPr>
        <w:drawing>
          <wp:inline distT="0" distB="0" distL="0" distR="0">
            <wp:extent cx="4110824" cy="4110824"/>
            <wp:effectExtent l="0" t="0" r="444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W2000102276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0424" cy="4110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03979" w:rsidRDefault="00403979"/>
    <w:p w:rsidR="00403979" w:rsidRDefault="00A52D81">
      <w:pPr>
        <w:jc w:val="center"/>
      </w:pPr>
      <w:r>
        <w:rPr>
          <w:rFonts w:ascii="Arial" w:hAnsi="Arial"/>
          <w:b/>
          <w:sz w:val="20"/>
        </w:rPr>
        <w:t>Wyniki wstępnego wyznaczania w III cyklu planistycznym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195"/>
        <w:gridCol w:w="966"/>
        <w:gridCol w:w="1173"/>
        <w:gridCol w:w="2383"/>
        <w:gridCol w:w="966"/>
        <w:gridCol w:w="1173"/>
      </w:tblGrid>
      <w:tr w:rsidR="00403979">
        <w:tc>
          <w:tcPr>
            <w:tcW w:w="1440" w:type="dxa"/>
          </w:tcPr>
          <w:p w:rsidR="00403979" w:rsidRDefault="00A52D81">
            <w:r>
              <w:rPr>
                <w:rFonts w:ascii="Arial" w:hAnsi="Arial"/>
                <w:b/>
                <w:sz w:val="20"/>
              </w:rPr>
              <w:t>Parametry różnorodności hydromorfologicznej</w:t>
            </w:r>
          </w:p>
        </w:tc>
        <w:tc>
          <w:tcPr>
            <w:tcW w:w="1440" w:type="dxa"/>
          </w:tcPr>
          <w:p w:rsidR="00403979" w:rsidRDefault="00A52D81">
            <w:r>
              <w:rPr>
                <w:rFonts w:ascii="Arial" w:hAnsi="Arial"/>
                <w:b/>
                <w:sz w:val="20"/>
              </w:rPr>
              <w:t>Ciek główny</w:t>
            </w:r>
          </w:p>
        </w:tc>
        <w:tc>
          <w:tcPr>
            <w:tcW w:w="1440" w:type="dxa"/>
          </w:tcPr>
          <w:p w:rsidR="00403979" w:rsidRDefault="00A52D81">
            <w:r>
              <w:rPr>
                <w:rFonts w:ascii="Arial" w:hAnsi="Arial"/>
                <w:b/>
                <w:sz w:val="20"/>
              </w:rPr>
              <w:t>Cieki pozostałe</w:t>
            </w:r>
          </w:p>
        </w:tc>
        <w:tc>
          <w:tcPr>
            <w:tcW w:w="1440" w:type="dxa"/>
          </w:tcPr>
          <w:p w:rsidR="00403979" w:rsidRDefault="00A52D81">
            <w:r>
              <w:rPr>
                <w:rFonts w:ascii="Arial" w:hAnsi="Arial"/>
                <w:b/>
                <w:sz w:val="20"/>
              </w:rPr>
              <w:t>Parametry przekształcenia hydromorfologicznego</w:t>
            </w:r>
          </w:p>
        </w:tc>
        <w:tc>
          <w:tcPr>
            <w:tcW w:w="1440" w:type="dxa"/>
          </w:tcPr>
          <w:p w:rsidR="00403979" w:rsidRDefault="00A52D81">
            <w:r>
              <w:rPr>
                <w:rFonts w:ascii="Arial" w:hAnsi="Arial"/>
                <w:b/>
                <w:sz w:val="20"/>
              </w:rPr>
              <w:t>Ciek główny</w:t>
            </w:r>
          </w:p>
        </w:tc>
        <w:tc>
          <w:tcPr>
            <w:tcW w:w="1440" w:type="dxa"/>
          </w:tcPr>
          <w:p w:rsidR="00403979" w:rsidRDefault="00A52D81">
            <w:r>
              <w:rPr>
                <w:rFonts w:ascii="Arial" w:hAnsi="Arial"/>
                <w:b/>
                <w:sz w:val="20"/>
              </w:rPr>
              <w:t>Cieki pozostałe</w:t>
            </w:r>
          </w:p>
        </w:tc>
      </w:tr>
      <w:tr w:rsidR="00403979">
        <w:tc>
          <w:tcPr>
            <w:tcW w:w="1440" w:type="dxa"/>
          </w:tcPr>
          <w:p w:rsidR="00403979" w:rsidRDefault="00A52D81">
            <w:r>
              <w:rPr>
                <w:rFonts w:ascii="Arial" w:hAnsi="Arial"/>
                <w:b/>
                <w:sz w:val="20"/>
              </w:rPr>
              <w:t>PRH2 (0-5)</w:t>
            </w:r>
          </w:p>
        </w:tc>
        <w:tc>
          <w:tcPr>
            <w:tcW w:w="1440" w:type="dxa"/>
          </w:tcPr>
          <w:p w:rsidR="00403979" w:rsidRDefault="00A52D81">
            <w:r>
              <w:rPr>
                <w:rFonts w:ascii="Arial" w:hAnsi="Arial"/>
                <w:sz w:val="20"/>
              </w:rPr>
              <w:t>0.0</w:t>
            </w:r>
          </w:p>
        </w:tc>
        <w:tc>
          <w:tcPr>
            <w:tcW w:w="1440" w:type="dxa"/>
          </w:tcPr>
          <w:p w:rsidR="00403979" w:rsidRDefault="00A52D81">
            <w:r>
              <w:rPr>
                <w:rFonts w:ascii="Arial" w:hAnsi="Arial"/>
                <w:sz w:val="20"/>
              </w:rPr>
              <w:t>0.0</w:t>
            </w:r>
          </w:p>
        </w:tc>
        <w:tc>
          <w:tcPr>
            <w:tcW w:w="1440" w:type="dxa"/>
          </w:tcPr>
          <w:p w:rsidR="00403979" w:rsidRDefault="00A52D81">
            <w:r>
              <w:rPr>
                <w:rFonts w:ascii="Arial" w:hAnsi="Arial"/>
                <w:b/>
                <w:sz w:val="20"/>
              </w:rPr>
              <w:t>PPH2 (0-8)</w:t>
            </w:r>
          </w:p>
        </w:tc>
        <w:tc>
          <w:tcPr>
            <w:tcW w:w="1440" w:type="dxa"/>
          </w:tcPr>
          <w:p w:rsidR="00403979" w:rsidRDefault="00A52D81">
            <w:r>
              <w:rPr>
                <w:rFonts w:ascii="Arial" w:hAnsi="Arial"/>
                <w:sz w:val="20"/>
              </w:rPr>
              <w:t>6.0</w:t>
            </w:r>
          </w:p>
        </w:tc>
        <w:tc>
          <w:tcPr>
            <w:tcW w:w="1440" w:type="dxa"/>
          </w:tcPr>
          <w:p w:rsidR="00403979" w:rsidRDefault="00A52D81">
            <w:r>
              <w:rPr>
                <w:rFonts w:ascii="Arial" w:hAnsi="Arial"/>
                <w:sz w:val="20"/>
              </w:rPr>
              <w:t>0.0</w:t>
            </w:r>
          </w:p>
        </w:tc>
      </w:tr>
      <w:tr w:rsidR="00403979">
        <w:tc>
          <w:tcPr>
            <w:tcW w:w="1440" w:type="dxa"/>
          </w:tcPr>
          <w:p w:rsidR="00403979" w:rsidRDefault="00A52D81">
            <w:r>
              <w:rPr>
                <w:rFonts w:ascii="Arial" w:hAnsi="Arial"/>
                <w:b/>
                <w:sz w:val="20"/>
              </w:rPr>
              <w:t>PRH3 (0-5)</w:t>
            </w:r>
          </w:p>
        </w:tc>
        <w:tc>
          <w:tcPr>
            <w:tcW w:w="1440" w:type="dxa"/>
          </w:tcPr>
          <w:p w:rsidR="00403979" w:rsidRDefault="00A52D81">
            <w:r>
              <w:rPr>
                <w:rFonts w:ascii="Arial" w:hAnsi="Arial"/>
                <w:sz w:val="20"/>
              </w:rPr>
              <w:t>0.0</w:t>
            </w:r>
          </w:p>
        </w:tc>
        <w:tc>
          <w:tcPr>
            <w:tcW w:w="1440" w:type="dxa"/>
          </w:tcPr>
          <w:p w:rsidR="00403979" w:rsidRDefault="00A52D81">
            <w:r>
              <w:rPr>
                <w:rFonts w:ascii="Arial" w:hAnsi="Arial"/>
                <w:sz w:val="20"/>
              </w:rPr>
              <w:t>0.0</w:t>
            </w:r>
          </w:p>
        </w:tc>
        <w:tc>
          <w:tcPr>
            <w:tcW w:w="1440" w:type="dxa"/>
          </w:tcPr>
          <w:p w:rsidR="00403979" w:rsidRDefault="00A52D81">
            <w:r>
              <w:rPr>
                <w:rFonts w:ascii="Arial" w:hAnsi="Arial"/>
                <w:b/>
                <w:sz w:val="20"/>
              </w:rPr>
              <w:t>PPH3 (0-6)</w:t>
            </w:r>
          </w:p>
        </w:tc>
        <w:tc>
          <w:tcPr>
            <w:tcW w:w="1440" w:type="dxa"/>
          </w:tcPr>
          <w:p w:rsidR="00403979" w:rsidRDefault="00A52D81">
            <w:r>
              <w:rPr>
                <w:rFonts w:ascii="Arial" w:hAnsi="Arial"/>
                <w:sz w:val="20"/>
              </w:rPr>
              <w:t>0.0</w:t>
            </w:r>
          </w:p>
        </w:tc>
        <w:tc>
          <w:tcPr>
            <w:tcW w:w="1440" w:type="dxa"/>
          </w:tcPr>
          <w:p w:rsidR="00403979" w:rsidRDefault="00A52D81">
            <w:r>
              <w:rPr>
                <w:rFonts w:ascii="Arial" w:hAnsi="Arial"/>
                <w:sz w:val="20"/>
              </w:rPr>
              <w:t>0.0</w:t>
            </w:r>
          </w:p>
        </w:tc>
      </w:tr>
      <w:tr w:rsidR="00403979">
        <w:tc>
          <w:tcPr>
            <w:tcW w:w="1440" w:type="dxa"/>
          </w:tcPr>
          <w:p w:rsidR="00403979" w:rsidRDefault="00A52D81">
            <w:r>
              <w:rPr>
                <w:rFonts w:ascii="Arial" w:hAnsi="Arial"/>
                <w:b/>
                <w:sz w:val="20"/>
              </w:rPr>
              <w:t>PRH4 (1-10)</w:t>
            </w:r>
          </w:p>
        </w:tc>
        <w:tc>
          <w:tcPr>
            <w:tcW w:w="1440" w:type="dxa"/>
          </w:tcPr>
          <w:p w:rsidR="00403979" w:rsidRDefault="00A52D81">
            <w:r>
              <w:rPr>
                <w:rFonts w:ascii="Arial" w:hAnsi="Arial"/>
                <w:sz w:val="20"/>
              </w:rPr>
              <w:t>6.1</w:t>
            </w:r>
          </w:p>
        </w:tc>
        <w:tc>
          <w:tcPr>
            <w:tcW w:w="1440" w:type="dxa"/>
          </w:tcPr>
          <w:p w:rsidR="00403979" w:rsidRDefault="00A52D81">
            <w:r>
              <w:rPr>
                <w:rFonts w:ascii="Arial" w:hAnsi="Arial"/>
                <w:sz w:val="20"/>
              </w:rPr>
              <w:t>0.0</w:t>
            </w:r>
          </w:p>
        </w:tc>
        <w:tc>
          <w:tcPr>
            <w:tcW w:w="1440" w:type="dxa"/>
          </w:tcPr>
          <w:p w:rsidR="00403979" w:rsidRDefault="00A52D81">
            <w:r>
              <w:rPr>
                <w:rFonts w:ascii="Arial" w:hAnsi="Arial"/>
                <w:b/>
                <w:sz w:val="20"/>
              </w:rPr>
              <w:t>PPH4 (0-5)</w:t>
            </w:r>
          </w:p>
        </w:tc>
        <w:tc>
          <w:tcPr>
            <w:tcW w:w="1440" w:type="dxa"/>
          </w:tcPr>
          <w:p w:rsidR="00403979" w:rsidRDefault="00A52D81">
            <w:r>
              <w:rPr>
                <w:rFonts w:ascii="Arial" w:hAnsi="Arial"/>
                <w:sz w:val="20"/>
              </w:rPr>
              <w:t>0.0</w:t>
            </w:r>
          </w:p>
        </w:tc>
        <w:tc>
          <w:tcPr>
            <w:tcW w:w="1440" w:type="dxa"/>
          </w:tcPr>
          <w:p w:rsidR="00403979" w:rsidRDefault="00A52D81">
            <w:r>
              <w:rPr>
                <w:rFonts w:ascii="Arial" w:hAnsi="Arial"/>
                <w:sz w:val="20"/>
              </w:rPr>
              <w:t>0.0</w:t>
            </w:r>
          </w:p>
        </w:tc>
      </w:tr>
      <w:tr w:rsidR="00403979">
        <w:tc>
          <w:tcPr>
            <w:tcW w:w="1440" w:type="dxa"/>
          </w:tcPr>
          <w:p w:rsidR="00403979" w:rsidRDefault="00A52D81">
            <w:r>
              <w:rPr>
                <w:rFonts w:ascii="Arial" w:hAnsi="Arial"/>
                <w:b/>
                <w:sz w:val="20"/>
              </w:rPr>
              <w:t>PRH5 (0-5)</w:t>
            </w:r>
          </w:p>
        </w:tc>
        <w:tc>
          <w:tcPr>
            <w:tcW w:w="1440" w:type="dxa"/>
          </w:tcPr>
          <w:p w:rsidR="00403979" w:rsidRDefault="00A52D81">
            <w:r>
              <w:rPr>
                <w:rFonts w:ascii="Arial" w:hAnsi="Arial"/>
                <w:sz w:val="20"/>
              </w:rPr>
              <w:t>2.0</w:t>
            </w:r>
          </w:p>
        </w:tc>
        <w:tc>
          <w:tcPr>
            <w:tcW w:w="1440" w:type="dxa"/>
          </w:tcPr>
          <w:p w:rsidR="00403979" w:rsidRDefault="00A52D81">
            <w:r>
              <w:rPr>
                <w:rFonts w:ascii="Arial" w:hAnsi="Arial"/>
                <w:sz w:val="20"/>
              </w:rPr>
              <w:t>0.0</w:t>
            </w:r>
          </w:p>
        </w:tc>
        <w:tc>
          <w:tcPr>
            <w:tcW w:w="1440" w:type="dxa"/>
          </w:tcPr>
          <w:p w:rsidR="00403979" w:rsidRDefault="00A52D81">
            <w:r>
              <w:rPr>
                <w:rFonts w:ascii="Arial" w:hAnsi="Arial"/>
                <w:b/>
                <w:sz w:val="20"/>
              </w:rPr>
              <w:t>PPH5 (0-3)</w:t>
            </w:r>
          </w:p>
        </w:tc>
        <w:tc>
          <w:tcPr>
            <w:tcW w:w="1440" w:type="dxa"/>
          </w:tcPr>
          <w:p w:rsidR="00403979" w:rsidRDefault="00A52D81">
            <w:r>
              <w:rPr>
                <w:rFonts w:ascii="Arial" w:hAnsi="Arial"/>
                <w:sz w:val="20"/>
              </w:rPr>
              <w:t>2.0</w:t>
            </w:r>
          </w:p>
        </w:tc>
        <w:tc>
          <w:tcPr>
            <w:tcW w:w="1440" w:type="dxa"/>
          </w:tcPr>
          <w:p w:rsidR="00403979" w:rsidRDefault="00A52D81">
            <w:r>
              <w:rPr>
                <w:rFonts w:ascii="Arial" w:hAnsi="Arial"/>
                <w:sz w:val="20"/>
              </w:rPr>
              <w:t>0.0</w:t>
            </w:r>
          </w:p>
        </w:tc>
      </w:tr>
      <w:tr w:rsidR="00403979">
        <w:tc>
          <w:tcPr>
            <w:tcW w:w="1440" w:type="dxa"/>
          </w:tcPr>
          <w:p w:rsidR="00403979" w:rsidRDefault="00A52D81">
            <w:r>
              <w:rPr>
                <w:rFonts w:ascii="Arial" w:hAnsi="Arial"/>
                <w:b/>
                <w:sz w:val="20"/>
              </w:rPr>
              <w:t>PRH6 (0-5)</w:t>
            </w:r>
          </w:p>
        </w:tc>
        <w:tc>
          <w:tcPr>
            <w:tcW w:w="1440" w:type="dxa"/>
          </w:tcPr>
          <w:p w:rsidR="00403979" w:rsidRDefault="00A52D81">
            <w:r>
              <w:rPr>
                <w:rFonts w:ascii="Arial" w:hAnsi="Arial"/>
                <w:sz w:val="20"/>
              </w:rPr>
              <w:t>0.0</w:t>
            </w:r>
          </w:p>
        </w:tc>
        <w:tc>
          <w:tcPr>
            <w:tcW w:w="1440" w:type="dxa"/>
          </w:tcPr>
          <w:p w:rsidR="00403979" w:rsidRDefault="00A52D81">
            <w:r>
              <w:rPr>
                <w:rFonts w:ascii="Arial" w:hAnsi="Arial"/>
                <w:sz w:val="20"/>
              </w:rPr>
              <w:t>0.0</w:t>
            </w:r>
          </w:p>
        </w:tc>
        <w:tc>
          <w:tcPr>
            <w:tcW w:w="1440" w:type="dxa"/>
          </w:tcPr>
          <w:p w:rsidR="00403979" w:rsidRDefault="00A52D81">
            <w:r>
              <w:rPr>
                <w:rFonts w:ascii="Arial" w:hAnsi="Arial"/>
                <w:b/>
                <w:sz w:val="20"/>
              </w:rPr>
              <w:t>PPH6</w:t>
            </w:r>
            <w:r>
              <w:rPr>
                <w:rFonts w:ascii="Arial" w:hAnsi="Arial"/>
                <w:b/>
                <w:sz w:val="20"/>
              </w:rPr>
              <w:t xml:space="preserve"> (0-7)</w:t>
            </w:r>
          </w:p>
        </w:tc>
        <w:tc>
          <w:tcPr>
            <w:tcW w:w="1440" w:type="dxa"/>
          </w:tcPr>
          <w:p w:rsidR="00403979" w:rsidRDefault="00A52D81">
            <w:r>
              <w:rPr>
                <w:rFonts w:ascii="Arial" w:hAnsi="Arial"/>
                <w:sz w:val="20"/>
              </w:rPr>
              <w:t>0.0</w:t>
            </w:r>
          </w:p>
        </w:tc>
        <w:tc>
          <w:tcPr>
            <w:tcW w:w="1440" w:type="dxa"/>
          </w:tcPr>
          <w:p w:rsidR="00403979" w:rsidRDefault="00A52D81">
            <w:r>
              <w:rPr>
                <w:rFonts w:ascii="Arial" w:hAnsi="Arial"/>
                <w:sz w:val="20"/>
              </w:rPr>
              <w:t>0.0</w:t>
            </w:r>
          </w:p>
        </w:tc>
      </w:tr>
      <w:tr w:rsidR="00403979">
        <w:tc>
          <w:tcPr>
            <w:tcW w:w="1440" w:type="dxa"/>
          </w:tcPr>
          <w:p w:rsidR="00403979" w:rsidRDefault="00A52D81">
            <w:r>
              <w:rPr>
                <w:rFonts w:ascii="Arial" w:hAnsi="Arial"/>
                <w:b/>
                <w:sz w:val="20"/>
              </w:rPr>
              <w:t>PRH7 (0-5)</w:t>
            </w:r>
          </w:p>
        </w:tc>
        <w:tc>
          <w:tcPr>
            <w:tcW w:w="1440" w:type="dxa"/>
          </w:tcPr>
          <w:p w:rsidR="00403979" w:rsidRDefault="00A52D81">
            <w:r>
              <w:rPr>
                <w:rFonts w:ascii="Arial" w:hAnsi="Arial"/>
                <w:sz w:val="20"/>
              </w:rPr>
              <w:t>1.0</w:t>
            </w:r>
          </w:p>
        </w:tc>
        <w:tc>
          <w:tcPr>
            <w:tcW w:w="1440" w:type="dxa"/>
          </w:tcPr>
          <w:p w:rsidR="00403979" w:rsidRDefault="00A52D81">
            <w:r>
              <w:rPr>
                <w:rFonts w:ascii="Arial" w:hAnsi="Arial"/>
                <w:sz w:val="20"/>
              </w:rPr>
              <w:t>0.0</w:t>
            </w:r>
          </w:p>
        </w:tc>
        <w:tc>
          <w:tcPr>
            <w:tcW w:w="1440" w:type="dxa"/>
          </w:tcPr>
          <w:p w:rsidR="00403979" w:rsidRDefault="00A52D81">
            <w:r>
              <w:rPr>
                <w:rFonts w:ascii="Arial" w:hAnsi="Arial"/>
                <w:b/>
                <w:sz w:val="20"/>
              </w:rPr>
              <w:t>PPH7 (0-6)</w:t>
            </w:r>
          </w:p>
        </w:tc>
        <w:tc>
          <w:tcPr>
            <w:tcW w:w="1440" w:type="dxa"/>
          </w:tcPr>
          <w:p w:rsidR="00403979" w:rsidRDefault="00A52D81">
            <w:r>
              <w:rPr>
                <w:rFonts w:ascii="Arial" w:hAnsi="Arial"/>
                <w:sz w:val="20"/>
              </w:rPr>
              <w:t>3.0</w:t>
            </w:r>
          </w:p>
        </w:tc>
        <w:tc>
          <w:tcPr>
            <w:tcW w:w="1440" w:type="dxa"/>
          </w:tcPr>
          <w:p w:rsidR="00403979" w:rsidRDefault="00A52D81">
            <w:r>
              <w:rPr>
                <w:rFonts w:ascii="Arial" w:hAnsi="Arial"/>
                <w:sz w:val="20"/>
              </w:rPr>
              <w:t>0.0</w:t>
            </w:r>
          </w:p>
        </w:tc>
      </w:tr>
      <w:tr w:rsidR="00403979">
        <w:tc>
          <w:tcPr>
            <w:tcW w:w="8640" w:type="dxa"/>
            <w:gridSpan w:val="6"/>
          </w:tcPr>
          <w:p w:rsidR="00403979" w:rsidRDefault="00403979"/>
        </w:tc>
      </w:tr>
      <w:tr w:rsidR="00403979">
        <w:tc>
          <w:tcPr>
            <w:tcW w:w="1440" w:type="dxa"/>
          </w:tcPr>
          <w:p w:rsidR="00403979" w:rsidRDefault="00A52D81">
            <w:r>
              <w:rPr>
                <w:rFonts w:ascii="Arial" w:hAnsi="Arial"/>
                <w:b/>
                <w:sz w:val="20"/>
              </w:rPr>
              <w:t>WTR</w:t>
            </w:r>
          </w:p>
        </w:tc>
        <w:tc>
          <w:tcPr>
            <w:tcW w:w="1440" w:type="dxa"/>
          </w:tcPr>
          <w:p w:rsidR="00403979" w:rsidRDefault="00A52D81">
            <w:r>
              <w:rPr>
                <w:rFonts w:ascii="Arial" w:hAnsi="Arial"/>
                <w:sz w:val="20"/>
              </w:rPr>
              <w:t>-0.23</w:t>
            </w:r>
          </w:p>
        </w:tc>
        <w:tc>
          <w:tcPr>
            <w:tcW w:w="1440" w:type="dxa"/>
          </w:tcPr>
          <w:p w:rsidR="00403979" w:rsidRDefault="00A52D81">
            <w:r>
              <w:rPr>
                <w:rFonts w:ascii="Arial" w:hAnsi="Arial"/>
                <w:sz w:val="20"/>
              </w:rPr>
              <w:t>0.0</w:t>
            </w:r>
          </w:p>
        </w:tc>
        <w:tc>
          <w:tcPr>
            <w:tcW w:w="1440" w:type="dxa"/>
          </w:tcPr>
          <w:p w:rsidR="00403979" w:rsidRDefault="00A52D81">
            <w:r>
              <w:rPr>
                <w:rFonts w:ascii="Arial" w:hAnsi="Arial"/>
                <w:b/>
                <w:sz w:val="20"/>
              </w:rPr>
              <w:t>WPTR</w:t>
            </w:r>
          </w:p>
        </w:tc>
        <w:tc>
          <w:tcPr>
            <w:tcW w:w="1440" w:type="dxa"/>
          </w:tcPr>
          <w:p w:rsidR="00403979" w:rsidRDefault="00A52D81">
            <w:r>
              <w:rPr>
                <w:rFonts w:ascii="Arial" w:hAnsi="Arial"/>
                <w:sz w:val="20"/>
              </w:rPr>
              <w:t>0.23</w:t>
            </w:r>
          </w:p>
        </w:tc>
        <w:tc>
          <w:tcPr>
            <w:tcW w:w="1440" w:type="dxa"/>
          </w:tcPr>
          <w:p w:rsidR="00403979" w:rsidRDefault="00A52D81">
            <w:r>
              <w:rPr>
                <w:rFonts w:ascii="Arial" w:hAnsi="Arial"/>
                <w:sz w:val="20"/>
              </w:rPr>
              <w:t>0.0</w:t>
            </w:r>
          </w:p>
        </w:tc>
      </w:tr>
      <w:tr w:rsidR="00403979">
        <w:tc>
          <w:tcPr>
            <w:tcW w:w="1440" w:type="dxa"/>
          </w:tcPr>
          <w:p w:rsidR="00403979" w:rsidRDefault="00A52D81">
            <w:r>
              <w:rPr>
                <w:rFonts w:ascii="Arial" w:hAnsi="Arial"/>
                <w:b/>
                <w:sz w:val="20"/>
              </w:rPr>
              <w:t>WRH</w:t>
            </w:r>
          </w:p>
        </w:tc>
        <w:tc>
          <w:tcPr>
            <w:tcW w:w="1440" w:type="dxa"/>
          </w:tcPr>
          <w:p w:rsidR="00403979" w:rsidRDefault="00A52D81">
            <w:r>
              <w:rPr>
                <w:rFonts w:ascii="Arial" w:hAnsi="Arial"/>
                <w:sz w:val="20"/>
              </w:rPr>
              <w:t>9.1</w:t>
            </w:r>
          </w:p>
        </w:tc>
        <w:tc>
          <w:tcPr>
            <w:tcW w:w="1440" w:type="dxa"/>
          </w:tcPr>
          <w:p w:rsidR="00403979" w:rsidRDefault="00A52D81">
            <w:r>
              <w:rPr>
                <w:rFonts w:ascii="Arial" w:hAnsi="Arial"/>
                <w:sz w:val="20"/>
              </w:rPr>
              <w:t>0.0</w:t>
            </w:r>
          </w:p>
        </w:tc>
        <w:tc>
          <w:tcPr>
            <w:tcW w:w="1440" w:type="dxa"/>
          </w:tcPr>
          <w:p w:rsidR="00403979" w:rsidRDefault="00A52D81">
            <w:r>
              <w:rPr>
                <w:rFonts w:ascii="Arial" w:hAnsi="Arial"/>
                <w:b/>
                <w:sz w:val="20"/>
              </w:rPr>
              <w:t>WPH</w:t>
            </w:r>
          </w:p>
        </w:tc>
        <w:tc>
          <w:tcPr>
            <w:tcW w:w="1440" w:type="dxa"/>
          </w:tcPr>
          <w:p w:rsidR="00403979" w:rsidRDefault="00A52D81">
            <w:r>
              <w:rPr>
                <w:rFonts w:ascii="Arial" w:hAnsi="Arial"/>
                <w:sz w:val="20"/>
              </w:rPr>
              <w:t>11.0</w:t>
            </w:r>
          </w:p>
        </w:tc>
        <w:tc>
          <w:tcPr>
            <w:tcW w:w="1440" w:type="dxa"/>
          </w:tcPr>
          <w:p w:rsidR="00403979" w:rsidRDefault="00A52D81">
            <w:r>
              <w:rPr>
                <w:rFonts w:ascii="Arial" w:hAnsi="Arial"/>
                <w:sz w:val="20"/>
              </w:rPr>
              <w:t>0.0</w:t>
            </w:r>
          </w:p>
        </w:tc>
      </w:tr>
      <w:tr w:rsidR="00403979">
        <w:tc>
          <w:tcPr>
            <w:tcW w:w="1440" w:type="dxa"/>
          </w:tcPr>
          <w:p w:rsidR="00403979" w:rsidRDefault="00A52D81">
            <w:r>
              <w:rPr>
                <w:rFonts w:ascii="Arial" w:hAnsi="Arial"/>
                <w:b/>
                <w:sz w:val="20"/>
              </w:rPr>
              <w:t>HIRk</w:t>
            </w:r>
          </w:p>
        </w:tc>
        <w:tc>
          <w:tcPr>
            <w:tcW w:w="2880" w:type="dxa"/>
            <w:gridSpan w:val="2"/>
          </w:tcPr>
          <w:p w:rsidR="00403979" w:rsidRDefault="00A52D81">
            <w:r>
              <w:rPr>
                <w:rFonts w:ascii="Arial" w:hAnsi="Arial"/>
                <w:sz w:val="20"/>
              </w:rPr>
              <w:t>0.35</w:t>
            </w:r>
          </w:p>
        </w:tc>
        <w:tc>
          <w:tcPr>
            <w:tcW w:w="4320" w:type="dxa"/>
            <w:gridSpan w:val="3"/>
          </w:tcPr>
          <w:p w:rsidR="00403979" w:rsidRDefault="00403979"/>
        </w:tc>
      </w:tr>
      <w:tr w:rsidR="00403979">
        <w:tc>
          <w:tcPr>
            <w:tcW w:w="1440" w:type="dxa"/>
          </w:tcPr>
          <w:p w:rsidR="00403979" w:rsidRDefault="00A52D81">
            <w:r>
              <w:rPr>
                <w:rFonts w:ascii="Arial" w:hAnsi="Arial"/>
                <w:b/>
                <w:sz w:val="20"/>
              </w:rPr>
              <w:t>Status wstępny</w:t>
            </w:r>
          </w:p>
        </w:tc>
        <w:tc>
          <w:tcPr>
            <w:tcW w:w="2880" w:type="dxa"/>
            <w:gridSpan w:val="2"/>
          </w:tcPr>
          <w:p w:rsidR="00403979" w:rsidRDefault="00A52D81">
            <w:r>
              <w:rPr>
                <w:rFonts w:ascii="Arial" w:hAnsi="Arial"/>
                <w:b/>
                <w:sz w:val="20"/>
              </w:rPr>
              <w:t>SZCW</w:t>
            </w:r>
          </w:p>
        </w:tc>
        <w:tc>
          <w:tcPr>
            <w:tcW w:w="4320" w:type="dxa"/>
            <w:gridSpan w:val="3"/>
          </w:tcPr>
          <w:p w:rsidR="00403979" w:rsidRDefault="00403979"/>
        </w:tc>
      </w:tr>
    </w:tbl>
    <w:p w:rsidR="00403979" w:rsidRDefault="00403979"/>
    <w:p w:rsidR="00403979" w:rsidRDefault="00A52D81">
      <w:pPr>
        <w:jc w:val="center"/>
      </w:pPr>
      <w:r>
        <w:rPr>
          <w:rFonts w:ascii="Arial" w:hAnsi="Arial"/>
          <w:b/>
          <w:sz w:val="20"/>
        </w:rPr>
        <w:t>Korekta ekspercka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403979">
        <w:tc>
          <w:tcPr>
            <w:tcW w:w="4320" w:type="dxa"/>
          </w:tcPr>
          <w:p w:rsidR="00403979" w:rsidRDefault="00A52D81">
            <w:r>
              <w:rPr>
                <w:rFonts w:ascii="Arial" w:hAnsi="Arial"/>
                <w:b/>
                <w:sz w:val="20"/>
              </w:rPr>
              <w:t>Czy dokonano korekty?</w:t>
            </w:r>
          </w:p>
        </w:tc>
        <w:tc>
          <w:tcPr>
            <w:tcW w:w="4320" w:type="dxa"/>
          </w:tcPr>
          <w:p w:rsidR="00403979" w:rsidRDefault="00A52D81">
            <w:r>
              <w:rPr>
                <w:rFonts w:ascii="Arial" w:hAnsi="Arial"/>
                <w:sz w:val="20"/>
              </w:rPr>
              <w:t>NIE</w:t>
            </w:r>
          </w:p>
        </w:tc>
      </w:tr>
      <w:tr w:rsidR="00403979">
        <w:tc>
          <w:tcPr>
            <w:tcW w:w="4320" w:type="dxa"/>
          </w:tcPr>
          <w:p w:rsidR="00403979" w:rsidRDefault="00A52D81">
            <w:r>
              <w:rPr>
                <w:rFonts w:ascii="Arial" w:hAnsi="Arial"/>
                <w:b/>
                <w:sz w:val="20"/>
              </w:rPr>
              <w:t>Opis procedury/uzasadnienie</w:t>
            </w:r>
          </w:p>
        </w:tc>
        <w:tc>
          <w:tcPr>
            <w:tcW w:w="4320" w:type="dxa"/>
          </w:tcPr>
          <w:p w:rsidR="00403979" w:rsidRDefault="00403979"/>
        </w:tc>
      </w:tr>
      <w:tr w:rsidR="00403979">
        <w:tc>
          <w:tcPr>
            <w:tcW w:w="4320" w:type="dxa"/>
          </w:tcPr>
          <w:p w:rsidR="00403979" w:rsidRDefault="00A52D81">
            <w:r>
              <w:rPr>
                <w:rFonts w:ascii="Arial" w:hAnsi="Arial"/>
                <w:b/>
                <w:sz w:val="20"/>
              </w:rPr>
              <w:t>Status wstępny skorygowany</w:t>
            </w:r>
          </w:p>
        </w:tc>
        <w:tc>
          <w:tcPr>
            <w:tcW w:w="4320" w:type="dxa"/>
          </w:tcPr>
          <w:p w:rsidR="00403979" w:rsidRDefault="00403979"/>
        </w:tc>
      </w:tr>
    </w:tbl>
    <w:p w:rsidR="00403979" w:rsidRDefault="00403979"/>
    <w:p w:rsidR="00403979" w:rsidRDefault="00A52D81">
      <w:pPr>
        <w:jc w:val="center"/>
      </w:pPr>
      <w:r>
        <w:rPr>
          <w:rFonts w:ascii="Arial" w:hAnsi="Arial"/>
          <w:b/>
          <w:sz w:val="20"/>
        </w:rPr>
        <w:t>Znaczące zmiany hydromorfologiczne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17"/>
        <w:gridCol w:w="7087"/>
      </w:tblGrid>
      <w:tr w:rsidR="00403979">
        <w:tc>
          <w:tcPr>
            <w:tcW w:w="1417" w:type="dxa"/>
          </w:tcPr>
          <w:p w:rsidR="00403979" w:rsidRDefault="00A52D81">
            <w:r>
              <w:rPr>
                <w:rFonts w:ascii="Arial" w:hAnsi="Arial"/>
                <w:b/>
                <w:sz w:val="20"/>
              </w:rPr>
              <w:t>PPH2</w:t>
            </w:r>
          </w:p>
        </w:tc>
        <w:tc>
          <w:tcPr>
            <w:tcW w:w="7087" w:type="dxa"/>
          </w:tcPr>
          <w:p w:rsidR="00403979" w:rsidRDefault="00A52D81">
            <w:r>
              <w:rPr>
                <w:rFonts w:ascii="Arial" w:hAnsi="Arial"/>
                <w:sz w:val="20"/>
              </w:rPr>
              <w:t>Istotne budowle piętrzące w JCWP - 9 - 0.67 budowli na km cieku głównego.</w:t>
            </w:r>
          </w:p>
        </w:tc>
      </w:tr>
      <w:tr w:rsidR="00403979">
        <w:tc>
          <w:tcPr>
            <w:tcW w:w="1417" w:type="dxa"/>
          </w:tcPr>
          <w:p w:rsidR="00403979" w:rsidRDefault="00A52D81">
            <w:r>
              <w:rPr>
                <w:rFonts w:ascii="Arial" w:hAnsi="Arial"/>
                <w:b/>
                <w:sz w:val="20"/>
              </w:rPr>
              <w:t>PPH5</w:t>
            </w:r>
          </w:p>
        </w:tc>
        <w:tc>
          <w:tcPr>
            <w:tcW w:w="7087" w:type="dxa"/>
          </w:tcPr>
          <w:p w:rsidR="00403979" w:rsidRDefault="00A52D81">
            <w:r>
              <w:rPr>
                <w:rFonts w:ascii="Arial" w:hAnsi="Arial"/>
                <w:sz w:val="20"/>
              </w:rPr>
              <w:t>Obiekty mostowe i przeprawy w JCWP – 19 – 1.4 obiektów na km cieku głównego.</w:t>
            </w:r>
          </w:p>
        </w:tc>
      </w:tr>
      <w:tr w:rsidR="00403979">
        <w:tc>
          <w:tcPr>
            <w:tcW w:w="1417" w:type="dxa"/>
          </w:tcPr>
          <w:p w:rsidR="00403979" w:rsidRDefault="00A52D81">
            <w:r>
              <w:rPr>
                <w:rFonts w:ascii="Arial" w:hAnsi="Arial"/>
                <w:b/>
                <w:sz w:val="20"/>
              </w:rPr>
              <w:t>PPH7</w:t>
            </w:r>
          </w:p>
        </w:tc>
        <w:tc>
          <w:tcPr>
            <w:tcW w:w="7087" w:type="dxa"/>
          </w:tcPr>
          <w:p w:rsidR="00403979" w:rsidRDefault="00A52D81">
            <w:r>
              <w:rPr>
                <w:rFonts w:ascii="Arial" w:hAnsi="Arial"/>
                <w:sz w:val="20"/>
              </w:rPr>
              <w:t xml:space="preserve">Udział obszarów objętych wpływem działalności </w:t>
            </w:r>
            <w:r>
              <w:rPr>
                <w:rFonts w:ascii="Arial" w:hAnsi="Arial"/>
                <w:sz w:val="20"/>
              </w:rPr>
              <w:t>górniczej w powierzchni najbliższego sąsiedztwa cieku głównego wynosi 7.8% w JCWP.</w:t>
            </w:r>
          </w:p>
        </w:tc>
      </w:tr>
      <w:tr w:rsidR="00403979">
        <w:tc>
          <w:tcPr>
            <w:tcW w:w="1417" w:type="dxa"/>
          </w:tcPr>
          <w:p w:rsidR="00403979" w:rsidRDefault="00A52D81">
            <w:r>
              <w:rPr>
                <w:rFonts w:ascii="Arial" w:hAnsi="Arial"/>
                <w:b/>
                <w:sz w:val="20"/>
              </w:rPr>
              <w:t>Komentarz</w:t>
            </w:r>
          </w:p>
        </w:tc>
        <w:tc>
          <w:tcPr>
            <w:tcW w:w="7087" w:type="dxa"/>
          </w:tcPr>
          <w:p w:rsidR="00403979" w:rsidRDefault="00403979"/>
        </w:tc>
      </w:tr>
    </w:tbl>
    <w:p w:rsidR="00403979" w:rsidRDefault="00403979"/>
    <w:p w:rsidR="00403979" w:rsidRDefault="00A52D81">
      <w:pPr>
        <w:jc w:val="center"/>
      </w:pPr>
      <w:r>
        <w:rPr>
          <w:rFonts w:ascii="Arial" w:hAnsi="Arial"/>
          <w:b/>
          <w:sz w:val="20"/>
        </w:rPr>
        <w:t>Informacje o aJCWP z dostępnych baz danych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669"/>
        <w:gridCol w:w="2835"/>
      </w:tblGrid>
      <w:tr w:rsidR="00403979">
        <w:tc>
          <w:tcPr>
            <w:tcW w:w="5669" w:type="dxa"/>
          </w:tcPr>
          <w:p w:rsidR="00403979" w:rsidRDefault="00A52D81">
            <w:r>
              <w:rPr>
                <w:rFonts w:ascii="Arial" w:hAnsi="Arial"/>
                <w:b/>
                <w:sz w:val="20"/>
              </w:rPr>
              <w:t>Aktualna klasa drogi wodnej</w:t>
            </w:r>
          </w:p>
        </w:tc>
        <w:tc>
          <w:tcPr>
            <w:tcW w:w="2835" w:type="dxa"/>
          </w:tcPr>
          <w:p w:rsidR="00403979" w:rsidRDefault="00A52D81">
            <w:r>
              <w:rPr>
                <w:rFonts w:ascii="Arial" w:hAnsi="Arial"/>
                <w:sz w:val="20"/>
              </w:rPr>
              <w:t>brak drogi wodnej</w:t>
            </w:r>
          </w:p>
        </w:tc>
      </w:tr>
      <w:tr w:rsidR="00403979">
        <w:tc>
          <w:tcPr>
            <w:tcW w:w="5669" w:type="dxa"/>
          </w:tcPr>
          <w:p w:rsidR="00403979" w:rsidRDefault="00A52D81">
            <w:r>
              <w:rPr>
                <w:rFonts w:ascii="Arial" w:hAnsi="Arial"/>
                <w:b/>
                <w:sz w:val="20"/>
              </w:rPr>
              <w:t>Wykorzystanie energii wody – elektrownie wodne</w:t>
            </w:r>
          </w:p>
        </w:tc>
        <w:tc>
          <w:tcPr>
            <w:tcW w:w="2835" w:type="dxa"/>
          </w:tcPr>
          <w:p w:rsidR="00403979" w:rsidRDefault="00A52D81">
            <w:r>
              <w:rPr>
                <w:rFonts w:ascii="Arial" w:hAnsi="Arial"/>
                <w:sz w:val="20"/>
              </w:rPr>
              <w:t>brak elektrowni wodnyc</w:t>
            </w:r>
            <w:r>
              <w:rPr>
                <w:rFonts w:ascii="Arial" w:hAnsi="Arial"/>
                <w:sz w:val="20"/>
              </w:rPr>
              <w:t>h</w:t>
            </w:r>
          </w:p>
        </w:tc>
      </w:tr>
      <w:tr w:rsidR="00403979">
        <w:tc>
          <w:tcPr>
            <w:tcW w:w="5669" w:type="dxa"/>
          </w:tcPr>
          <w:p w:rsidR="00403979" w:rsidRDefault="00A52D81">
            <w:r>
              <w:rPr>
                <w:rFonts w:ascii="Arial" w:hAnsi="Arial"/>
                <w:b/>
                <w:sz w:val="20"/>
              </w:rPr>
              <w:t>Wielkość poborów  z wód powierzchniowych, dopuszczona w PWP, wg celu poboru [m3/rok]:</w:t>
            </w:r>
          </w:p>
          <w:p w:rsidR="00403979" w:rsidRDefault="00403979"/>
          <w:p w:rsidR="00403979" w:rsidRDefault="00A52D81">
            <w:r>
              <w:rPr>
                <w:rFonts w:ascii="Arial" w:hAnsi="Arial"/>
                <w:b/>
                <w:sz w:val="20"/>
              </w:rPr>
              <w:t>1) rolnictwo-nawodnienia</w:t>
            </w:r>
          </w:p>
          <w:p w:rsidR="00403979" w:rsidRDefault="00A52D81">
            <w:r>
              <w:rPr>
                <w:rFonts w:ascii="Arial" w:hAnsi="Arial"/>
                <w:b/>
                <w:sz w:val="20"/>
              </w:rPr>
              <w:t>2) zaopatrzenie ludności w wodę do spożycia</w:t>
            </w:r>
          </w:p>
          <w:p w:rsidR="00403979" w:rsidRDefault="00A52D81">
            <w:r>
              <w:rPr>
                <w:rFonts w:ascii="Arial" w:hAnsi="Arial"/>
                <w:b/>
                <w:sz w:val="20"/>
              </w:rPr>
              <w:t>3) przemysł</w:t>
            </w:r>
          </w:p>
          <w:p w:rsidR="00403979" w:rsidRDefault="00A52D81">
            <w:r>
              <w:rPr>
                <w:rFonts w:ascii="Arial" w:hAnsi="Arial"/>
                <w:b/>
                <w:sz w:val="20"/>
              </w:rPr>
              <w:t>4) elektrownie wodne</w:t>
            </w:r>
          </w:p>
          <w:p w:rsidR="00403979" w:rsidRDefault="00A52D81">
            <w:r>
              <w:rPr>
                <w:rFonts w:ascii="Arial" w:hAnsi="Arial"/>
                <w:b/>
                <w:sz w:val="20"/>
              </w:rPr>
              <w:t>5) wody chłodnicze</w:t>
            </w:r>
          </w:p>
          <w:p w:rsidR="00403979" w:rsidRDefault="00A52D81">
            <w:r>
              <w:rPr>
                <w:rFonts w:ascii="Arial" w:hAnsi="Arial"/>
                <w:b/>
                <w:sz w:val="20"/>
              </w:rPr>
              <w:t>6) akwakultura</w:t>
            </w:r>
          </w:p>
          <w:p w:rsidR="00403979" w:rsidRDefault="00A52D81">
            <w:r>
              <w:rPr>
                <w:rFonts w:ascii="Arial" w:hAnsi="Arial"/>
                <w:b/>
                <w:sz w:val="20"/>
              </w:rPr>
              <w:t>7) inne</w:t>
            </w:r>
          </w:p>
          <w:p w:rsidR="00403979" w:rsidRDefault="00403979"/>
        </w:tc>
        <w:tc>
          <w:tcPr>
            <w:tcW w:w="2835" w:type="dxa"/>
          </w:tcPr>
          <w:p w:rsidR="00403979" w:rsidRDefault="00A52D81">
            <w:r>
              <w:rPr>
                <w:rFonts w:ascii="Arial" w:hAnsi="Arial"/>
                <w:sz w:val="20"/>
              </w:rPr>
              <w:t>brak poborów wód</w:t>
            </w:r>
          </w:p>
          <w:p w:rsidR="00403979" w:rsidRDefault="00403979"/>
          <w:p w:rsidR="00403979" w:rsidRDefault="00403979"/>
          <w:p w:rsidR="00403979" w:rsidRDefault="00403979"/>
          <w:p w:rsidR="00403979" w:rsidRDefault="00403979"/>
          <w:p w:rsidR="00403979" w:rsidRDefault="00403979"/>
          <w:p w:rsidR="00403979" w:rsidRDefault="00403979"/>
          <w:p w:rsidR="00403979" w:rsidRDefault="00403979"/>
          <w:p w:rsidR="00403979" w:rsidRDefault="00403979"/>
          <w:p w:rsidR="00403979" w:rsidRDefault="00403979"/>
        </w:tc>
      </w:tr>
      <w:tr w:rsidR="00403979">
        <w:tc>
          <w:tcPr>
            <w:tcW w:w="5669" w:type="dxa"/>
          </w:tcPr>
          <w:p w:rsidR="00403979" w:rsidRDefault="00A52D81">
            <w:r>
              <w:rPr>
                <w:rFonts w:ascii="Arial" w:hAnsi="Arial"/>
                <w:b/>
                <w:sz w:val="20"/>
              </w:rPr>
              <w:t xml:space="preserve">Obszar, na którym ryzyko powodziowe jest </w:t>
            </w:r>
            <w:r>
              <w:rPr>
                <w:rFonts w:ascii="Arial" w:hAnsi="Arial"/>
                <w:b/>
                <w:sz w:val="20"/>
              </w:rPr>
              <w:lastRenderedPageBreak/>
              <w:t>minimalizowane - ISOK [ha]</w:t>
            </w:r>
          </w:p>
        </w:tc>
        <w:tc>
          <w:tcPr>
            <w:tcW w:w="2835" w:type="dxa"/>
          </w:tcPr>
          <w:p w:rsidR="00403979" w:rsidRDefault="00A52D81">
            <w:r>
              <w:rPr>
                <w:rFonts w:ascii="Arial" w:hAnsi="Arial"/>
                <w:sz w:val="20"/>
              </w:rPr>
              <w:lastRenderedPageBreak/>
              <w:t xml:space="preserve">brak obszarów chronionych / </w:t>
            </w:r>
            <w:r>
              <w:rPr>
                <w:rFonts w:ascii="Arial" w:hAnsi="Arial"/>
                <w:sz w:val="20"/>
              </w:rPr>
              <w:lastRenderedPageBreak/>
              <w:t>brak zagrożenia powodzią</w:t>
            </w:r>
          </w:p>
        </w:tc>
      </w:tr>
      <w:tr w:rsidR="00403979">
        <w:tc>
          <w:tcPr>
            <w:tcW w:w="5669" w:type="dxa"/>
          </w:tcPr>
          <w:p w:rsidR="00403979" w:rsidRDefault="00A52D81">
            <w:r>
              <w:rPr>
                <w:rFonts w:ascii="Arial" w:hAnsi="Arial"/>
                <w:b/>
                <w:sz w:val="20"/>
              </w:rPr>
              <w:lastRenderedPageBreak/>
              <w:t>Liczba ludzi zamieszkałych w chronionym obszarze - ISOK</w:t>
            </w:r>
          </w:p>
        </w:tc>
        <w:tc>
          <w:tcPr>
            <w:tcW w:w="2835" w:type="dxa"/>
          </w:tcPr>
          <w:p w:rsidR="00403979" w:rsidRDefault="00A52D81">
            <w:r>
              <w:rPr>
                <w:rFonts w:ascii="Arial" w:hAnsi="Arial"/>
                <w:sz w:val="20"/>
              </w:rPr>
              <w:t>brak ludności chronionej / brak zagrożenia powodzią</w:t>
            </w:r>
          </w:p>
        </w:tc>
      </w:tr>
      <w:tr w:rsidR="00403979">
        <w:tc>
          <w:tcPr>
            <w:tcW w:w="5669" w:type="dxa"/>
          </w:tcPr>
          <w:p w:rsidR="00403979" w:rsidRDefault="00A52D81">
            <w:r>
              <w:rPr>
                <w:rFonts w:ascii="Arial" w:hAnsi="Arial"/>
                <w:b/>
                <w:sz w:val="20"/>
              </w:rPr>
              <w:t xml:space="preserve">Ważniejsze obiekty </w:t>
            </w:r>
            <w:r>
              <w:rPr>
                <w:rFonts w:ascii="Arial" w:hAnsi="Arial"/>
                <w:b/>
                <w:sz w:val="20"/>
              </w:rPr>
              <w:t>kulturowe, zagrażające środowisku w razie powodzi, które są chronione</w:t>
            </w:r>
          </w:p>
        </w:tc>
        <w:tc>
          <w:tcPr>
            <w:tcW w:w="2835" w:type="dxa"/>
          </w:tcPr>
          <w:p w:rsidR="00403979" w:rsidRDefault="00A52D81">
            <w:r>
              <w:rPr>
                <w:rFonts w:ascii="Arial" w:hAnsi="Arial"/>
                <w:sz w:val="20"/>
              </w:rPr>
              <w:t>brak obiektów</w:t>
            </w:r>
          </w:p>
        </w:tc>
      </w:tr>
      <w:tr w:rsidR="00403979">
        <w:tc>
          <w:tcPr>
            <w:tcW w:w="5669" w:type="dxa"/>
          </w:tcPr>
          <w:p w:rsidR="00403979" w:rsidRDefault="00A52D81">
            <w:r>
              <w:rPr>
                <w:rFonts w:ascii="Arial" w:hAnsi="Arial"/>
                <w:b/>
                <w:sz w:val="20"/>
              </w:rPr>
              <w:t>Ważniejsze obiekty infrastruktury społecznej, zagrażające środowisku w razie powodzi, które są chronione</w:t>
            </w:r>
          </w:p>
        </w:tc>
        <w:tc>
          <w:tcPr>
            <w:tcW w:w="2835" w:type="dxa"/>
          </w:tcPr>
          <w:p w:rsidR="00403979" w:rsidRDefault="00A52D81">
            <w:r>
              <w:rPr>
                <w:rFonts w:ascii="Arial" w:hAnsi="Arial"/>
                <w:sz w:val="20"/>
              </w:rPr>
              <w:t>brak obiektów</w:t>
            </w:r>
          </w:p>
        </w:tc>
      </w:tr>
      <w:tr w:rsidR="00403979">
        <w:tc>
          <w:tcPr>
            <w:tcW w:w="5669" w:type="dxa"/>
          </w:tcPr>
          <w:p w:rsidR="00403979" w:rsidRDefault="00A52D81">
            <w:r>
              <w:rPr>
                <w:rFonts w:ascii="Arial" w:hAnsi="Arial"/>
                <w:b/>
                <w:sz w:val="20"/>
              </w:rPr>
              <w:t>Ważniejsze obiekty gospodarcze, zagrażające środowi</w:t>
            </w:r>
            <w:r>
              <w:rPr>
                <w:rFonts w:ascii="Arial" w:hAnsi="Arial"/>
                <w:b/>
                <w:sz w:val="20"/>
              </w:rPr>
              <w:t>sku w razie powodzi, które są chronione</w:t>
            </w:r>
          </w:p>
        </w:tc>
        <w:tc>
          <w:tcPr>
            <w:tcW w:w="2835" w:type="dxa"/>
          </w:tcPr>
          <w:p w:rsidR="00403979" w:rsidRDefault="00A52D81">
            <w:r>
              <w:rPr>
                <w:rFonts w:ascii="Arial" w:hAnsi="Arial"/>
                <w:sz w:val="20"/>
              </w:rPr>
              <w:t>brak obiektów</w:t>
            </w:r>
          </w:p>
        </w:tc>
      </w:tr>
      <w:tr w:rsidR="00403979">
        <w:tc>
          <w:tcPr>
            <w:tcW w:w="5669" w:type="dxa"/>
          </w:tcPr>
          <w:p w:rsidR="00403979" w:rsidRDefault="00A52D81">
            <w:r>
              <w:rPr>
                <w:rFonts w:ascii="Arial" w:hAnsi="Arial"/>
                <w:b/>
                <w:sz w:val="20"/>
              </w:rPr>
              <w:t>Obszary zmeliorowane [ha]</w:t>
            </w:r>
          </w:p>
        </w:tc>
        <w:tc>
          <w:tcPr>
            <w:tcW w:w="2835" w:type="dxa"/>
          </w:tcPr>
          <w:p w:rsidR="00403979" w:rsidRDefault="00A52D81">
            <w:r>
              <w:rPr>
                <w:rFonts w:ascii="Arial" w:hAnsi="Arial"/>
                <w:sz w:val="20"/>
              </w:rPr>
              <w:t>4.578</w:t>
            </w:r>
          </w:p>
        </w:tc>
      </w:tr>
      <w:tr w:rsidR="00403979">
        <w:tc>
          <w:tcPr>
            <w:tcW w:w="5669" w:type="dxa"/>
          </w:tcPr>
          <w:p w:rsidR="00403979" w:rsidRDefault="00A52D81">
            <w:r>
              <w:rPr>
                <w:rFonts w:ascii="Arial" w:hAnsi="Arial"/>
                <w:b/>
                <w:sz w:val="20"/>
              </w:rPr>
              <w:t>Pobory kruszywa [m]</w:t>
            </w:r>
          </w:p>
        </w:tc>
        <w:tc>
          <w:tcPr>
            <w:tcW w:w="2835" w:type="dxa"/>
          </w:tcPr>
          <w:p w:rsidR="00403979" w:rsidRDefault="00A52D81">
            <w:r>
              <w:rPr>
                <w:rFonts w:ascii="Arial" w:hAnsi="Arial"/>
                <w:sz w:val="20"/>
              </w:rPr>
              <w:t>brak poborów kruszywa</w:t>
            </w:r>
          </w:p>
        </w:tc>
      </w:tr>
      <w:tr w:rsidR="00403979">
        <w:tc>
          <w:tcPr>
            <w:tcW w:w="5669" w:type="dxa"/>
          </w:tcPr>
          <w:p w:rsidR="00403979" w:rsidRDefault="00A52D81">
            <w:r>
              <w:rPr>
                <w:rFonts w:ascii="Arial" w:hAnsi="Arial"/>
                <w:b/>
                <w:sz w:val="20"/>
              </w:rPr>
              <w:t>Przerzuty wody</w:t>
            </w:r>
          </w:p>
        </w:tc>
        <w:tc>
          <w:tcPr>
            <w:tcW w:w="2835" w:type="dxa"/>
          </w:tcPr>
          <w:p w:rsidR="00403979" w:rsidRDefault="00A52D81">
            <w:r>
              <w:rPr>
                <w:rFonts w:ascii="Arial" w:hAnsi="Arial"/>
                <w:sz w:val="20"/>
              </w:rPr>
              <w:t>brak przerzutów</w:t>
            </w:r>
          </w:p>
        </w:tc>
      </w:tr>
      <w:tr w:rsidR="00403979">
        <w:tc>
          <w:tcPr>
            <w:tcW w:w="5669" w:type="dxa"/>
          </w:tcPr>
          <w:p w:rsidR="00403979" w:rsidRDefault="00A52D81">
            <w:r>
              <w:rPr>
                <w:rFonts w:ascii="Arial" w:hAnsi="Arial"/>
                <w:b/>
                <w:sz w:val="20"/>
              </w:rPr>
              <w:t>Wpływ górnictwa:</w:t>
            </w:r>
          </w:p>
          <w:p w:rsidR="00403979" w:rsidRDefault="00A52D81">
            <w:r>
              <w:rPr>
                <w:rFonts w:ascii="Arial" w:hAnsi="Arial"/>
                <w:b/>
                <w:sz w:val="20"/>
              </w:rPr>
              <w:t>1) powierzchnia terenów górniczych w zlewni jcwp [ha]</w:t>
            </w:r>
          </w:p>
          <w:p w:rsidR="00403979" w:rsidRDefault="00A52D81">
            <w:r>
              <w:rPr>
                <w:rFonts w:ascii="Arial" w:hAnsi="Arial"/>
                <w:b/>
                <w:sz w:val="20"/>
              </w:rPr>
              <w:t>2) powierzchnia obszar</w:t>
            </w:r>
            <w:r>
              <w:rPr>
                <w:rFonts w:ascii="Arial" w:hAnsi="Arial"/>
                <w:b/>
                <w:sz w:val="20"/>
              </w:rPr>
              <w:t>ów górniczych w zlewni jcwp [ha]</w:t>
            </w:r>
          </w:p>
          <w:p w:rsidR="00403979" w:rsidRDefault="00A52D81">
            <w:r>
              <w:rPr>
                <w:rFonts w:ascii="Arial" w:hAnsi="Arial"/>
                <w:b/>
                <w:sz w:val="20"/>
              </w:rPr>
              <w:t>3) odwodnienia kopalni, sumaryczny pobór [m3/rok]</w:t>
            </w:r>
          </w:p>
        </w:tc>
        <w:tc>
          <w:tcPr>
            <w:tcW w:w="2835" w:type="dxa"/>
          </w:tcPr>
          <w:p w:rsidR="00403979" w:rsidRDefault="00403979"/>
          <w:p w:rsidR="00403979" w:rsidRDefault="00A52D81">
            <w:r>
              <w:rPr>
                <w:rFonts w:ascii="Arial" w:hAnsi="Arial"/>
                <w:sz w:val="20"/>
              </w:rPr>
              <w:t>1) 398.7733</w:t>
            </w:r>
          </w:p>
          <w:p w:rsidR="00403979" w:rsidRDefault="00A52D81">
            <w:r>
              <w:rPr>
                <w:rFonts w:ascii="Arial" w:hAnsi="Arial"/>
                <w:sz w:val="20"/>
              </w:rPr>
              <w:t>2) 274.3555</w:t>
            </w:r>
          </w:p>
          <w:p w:rsidR="00403979" w:rsidRDefault="00A52D81">
            <w:r>
              <w:rPr>
                <w:rFonts w:ascii="Arial" w:hAnsi="Arial"/>
                <w:sz w:val="20"/>
              </w:rPr>
              <w:t>3) 0.0</w:t>
            </w:r>
          </w:p>
          <w:p w:rsidR="00403979" w:rsidRDefault="00403979"/>
        </w:tc>
      </w:tr>
    </w:tbl>
    <w:p w:rsidR="00000000" w:rsidRDefault="00A52D81"/>
    <w:sectPr w:rsidR="0000000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anumerowan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anumerowan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apunktowana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apunktowana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03979"/>
    <w:rsid w:val="00A52D8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C693F"/>
  </w:style>
  <w:style w:type="paragraph" w:styleId="Nagwek1">
    <w:name w:val="heading 1"/>
    <w:basedOn w:val="Normalny"/>
    <w:next w:val="Normalny"/>
    <w:link w:val="Nagwek1Znak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FC693F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ytu">
    <w:name w:val="Title"/>
    <w:basedOn w:val="Normalny"/>
    <w:next w:val="Normalny"/>
    <w:link w:val="TytuZnak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kapitzlist">
    <w:name w:val="List Paragraph"/>
    <w:basedOn w:val="Normalny"/>
    <w:uiPriority w:val="34"/>
    <w:qFormat/>
    <w:rsid w:val="00FC693F"/>
    <w:pPr>
      <w:ind w:left="720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AA1D8D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AA1D8D"/>
  </w:style>
  <w:style w:type="paragraph" w:styleId="Tekstpodstawowy2">
    <w:name w:val="Body Text 2"/>
    <w:basedOn w:val="Normalny"/>
    <w:link w:val="Tekstpodstawowy2Znak"/>
    <w:uiPriority w:val="99"/>
    <w:unhideWhenUsed/>
    <w:rsid w:val="00AA1D8D"/>
    <w:pPr>
      <w:spacing w:after="120" w:line="480" w:lineRule="auto"/>
    </w:pPr>
  </w:style>
  <w:style w:type="character" w:customStyle="1" w:styleId="Tekstpodstawowy2Znak">
    <w:name w:val="Tekst podstawowy 2 Znak"/>
    <w:basedOn w:val="Domylnaczcionkaakapitu"/>
    <w:link w:val="Tekstpodstawowy2"/>
    <w:uiPriority w:val="99"/>
    <w:rsid w:val="00AA1D8D"/>
  </w:style>
  <w:style w:type="paragraph" w:styleId="Tekstpodstawowy3">
    <w:name w:val="Body Text 3"/>
    <w:basedOn w:val="Normalny"/>
    <w:link w:val="Tekstpodstawowy3Znak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rsid w:val="00AA1D8D"/>
    <w:rPr>
      <w:sz w:val="16"/>
      <w:szCs w:val="16"/>
    </w:rPr>
  </w:style>
  <w:style w:type="paragraph" w:styleId="Lista">
    <w:name w:val="List"/>
    <w:basedOn w:val="Normalny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ny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ny"/>
    <w:uiPriority w:val="99"/>
    <w:unhideWhenUsed/>
    <w:rsid w:val="00326F90"/>
    <w:pPr>
      <w:ind w:left="1080" w:hanging="360"/>
      <w:contextualSpacing/>
    </w:pPr>
  </w:style>
  <w:style w:type="paragraph" w:styleId="Listapunktowana">
    <w:name w:val="List Bullet"/>
    <w:basedOn w:val="Normalny"/>
    <w:uiPriority w:val="99"/>
    <w:unhideWhenUsed/>
    <w:rsid w:val="00326F90"/>
    <w:pPr>
      <w:numPr>
        <w:numId w:val="1"/>
      </w:numPr>
      <w:contextualSpacing/>
    </w:pPr>
  </w:style>
  <w:style w:type="paragraph" w:styleId="Listapunktowana2">
    <w:name w:val="List Bullet 2"/>
    <w:basedOn w:val="Normalny"/>
    <w:uiPriority w:val="99"/>
    <w:unhideWhenUsed/>
    <w:rsid w:val="00326F90"/>
    <w:pPr>
      <w:numPr>
        <w:numId w:val="2"/>
      </w:numPr>
      <w:contextualSpacing/>
    </w:pPr>
  </w:style>
  <w:style w:type="paragraph" w:styleId="Listapunktowana3">
    <w:name w:val="List Bullet 3"/>
    <w:basedOn w:val="Normalny"/>
    <w:uiPriority w:val="99"/>
    <w:unhideWhenUsed/>
    <w:rsid w:val="00326F90"/>
    <w:pPr>
      <w:numPr>
        <w:numId w:val="3"/>
      </w:numPr>
      <w:contextualSpacing/>
    </w:pPr>
  </w:style>
  <w:style w:type="paragraph" w:styleId="Listanumerowana">
    <w:name w:val="List Number"/>
    <w:basedOn w:val="Normalny"/>
    <w:uiPriority w:val="99"/>
    <w:unhideWhenUsed/>
    <w:rsid w:val="00326F90"/>
    <w:pPr>
      <w:numPr>
        <w:numId w:val="5"/>
      </w:numPr>
      <w:contextualSpacing/>
    </w:pPr>
  </w:style>
  <w:style w:type="paragraph" w:styleId="Listanumerowana2">
    <w:name w:val="List Number 2"/>
    <w:basedOn w:val="Normalny"/>
    <w:uiPriority w:val="99"/>
    <w:unhideWhenUsed/>
    <w:rsid w:val="0029639D"/>
    <w:pPr>
      <w:numPr>
        <w:numId w:val="6"/>
      </w:numPr>
      <w:contextualSpacing/>
    </w:pPr>
  </w:style>
  <w:style w:type="paragraph" w:styleId="Listanumerowana3">
    <w:name w:val="List Number 3"/>
    <w:basedOn w:val="Normalny"/>
    <w:uiPriority w:val="99"/>
    <w:unhideWhenUsed/>
    <w:rsid w:val="0029639D"/>
    <w:pPr>
      <w:numPr>
        <w:numId w:val="7"/>
      </w:numPr>
      <w:contextualSpacing/>
    </w:pPr>
  </w:style>
  <w:style w:type="paragraph" w:styleId="Lista-kontynuacja">
    <w:name w:val="List Continue"/>
    <w:basedOn w:val="Normalny"/>
    <w:uiPriority w:val="99"/>
    <w:unhideWhenUsed/>
    <w:rsid w:val="0029639D"/>
    <w:pPr>
      <w:spacing w:after="120"/>
      <w:ind w:left="360"/>
      <w:contextualSpacing/>
    </w:pPr>
  </w:style>
  <w:style w:type="paragraph" w:styleId="Lista-kontynuacja2">
    <w:name w:val="List Continue 2"/>
    <w:basedOn w:val="Normalny"/>
    <w:uiPriority w:val="99"/>
    <w:unhideWhenUsed/>
    <w:rsid w:val="0029639D"/>
    <w:pPr>
      <w:spacing w:after="120"/>
      <w:ind w:left="720"/>
      <w:contextualSpacing/>
    </w:pPr>
  </w:style>
  <w:style w:type="paragraph" w:styleId="Lista-kontynuacja3">
    <w:name w:val="List Continue 3"/>
    <w:basedOn w:val="Normalny"/>
    <w:uiPriority w:val="99"/>
    <w:unhideWhenUsed/>
    <w:rsid w:val="0029639D"/>
    <w:pPr>
      <w:spacing w:after="120"/>
      <w:ind w:left="1080"/>
      <w:contextualSpacing/>
    </w:pPr>
  </w:style>
  <w:style w:type="paragraph" w:styleId="Tekstmakra">
    <w:name w:val="macro"/>
    <w:link w:val="TekstmakraZnak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kstmakraZnak">
    <w:name w:val="Tekst makra Znak"/>
    <w:basedOn w:val="Domylnaczcionkaakapitu"/>
    <w:link w:val="Tekstmakra"/>
    <w:uiPriority w:val="99"/>
    <w:rsid w:val="0029639D"/>
    <w:rPr>
      <w:rFonts w:ascii="Courier" w:hAnsi="Courier"/>
      <w:sz w:val="20"/>
      <w:szCs w:val="20"/>
    </w:rPr>
  </w:style>
  <w:style w:type="paragraph" w:styleId="Cytat">
    <w:name w:val="Quote"/>
    <w:basedOn w:val="Normalny"/>
    <w:next w:val="Normalny"/>
    <w:link w:val="CytatZnak"/>
    <w:uiPriority w:val="29"/>
    <w:qFormat/>
    <w:rsid w:val="00FC693F"/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FC693F"/>
    <w:rPr>
      <w:i/>
      <w:iCs/>
      <w:color w:val="000000" w:themeColor="tex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ogrubienie">
    <w:name w:val="Strong"/>
    <w:basedOn w:val="Domylnaczcionkaakapitu"/>
    <w:uiPriority w:val="22"/>
    <w:qFormat/>
    <w:rsid w:val="00FC693F"/>
    <w:rPr>
      <w:b/>
      <w:bCs/>
    </w:rPr>
  </w:style>
  <w:style w:type="character" w:styleId="Uwydatnienie">
    <w:name w:val="Emphasis"/>
    <w:basedOn w:val="Domylnaczcionkaakapitu"/>
    <w:uiPriority w:val="20"/>
    <w:qFormat/>
    <w:rsid w:val="00FC693F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C693F"/>
    <w:rPr>
      <w:b/>
      <w:bCs/>
      <w:i/>
      <w:iCs/>
      <w:color w:val="4F81BD" w:themeColor="accent1"/>
    </w:rPr>
  </w:style>
  <w:style w:type="character" w:styleId="Wyrnieniedelikatne">
    <w:name w:val="Subtle Emphasis"/>
    <w:basedOn w:val="Domylnaczcionkaakapitu"/>
    <w:uiPriority w:val="19"/>
    <w:qFormat/>
    <w:rsid w:val="00FC693F"/>
    <w:rPr>
      <w:i/>
      <w:iCs/>
      <w:color w:val="808080" w:themeColor="text1" w:themeTint="7F"/>
    </w:rPr>
  </w:style>
  <w:style w:type="character" w:styleId="Wyrnienieintensywne">
    <w:name w:val="Intense Emphasis"/>
    <w:basedOn w:val="Domylnaczcionkaakapitu"/>
    <w:uiPriority w:val="21"/>
    <w:qFormat/>
    <w:rsid w:val="00FC693F"/>
    <w:rPr>
      <w:b/>
      <w:bCs/>
      <w:i/>
      <w:iCs/>
      <w:color w:val="4F81BD" w:themeColor="accent1"/>
    </w:rPr>
  </w:style>
  <w:style w:type="character" w:styleId="Odwoaniedelikatne">
    <w:name w:val="Subtle Reference"/>
    <w:basedOn w:val="Domylnaczcionkaakapitu"/>
    <w:uiPriority w:val="31"/>
    <w:qFormat/>
    <w:rsid w:val="00FC693F"/>
    <w:rPr>
      <w:smallCaps/>
      <w:color w:val="C0504D" w:themeColor="accent2"/>
      <w:u w:val="single"/>
    </w:rPr>
  </w:style>
  <w:style w:type="character" w:styleId="Odwoanieintensywne">
    <w:name w:val="Intense Reference"/>
    <w:basedOn w:val="Domylnaczcionkaakapitu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ytuksiki">
    <w:name w:val="Book Title"/>
    <w:basedOn w:val="Domylnaczcionkaakapitu"/>
    <w:uiPriority w:val="33"/>
    <w:qFormat/>
    <w:rsid w:val="00FC693F"/>
    <w:rPr>
      <w:b/>
      <w:b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FC693F"/>
    <w:pPr>
      <w:outlineLvl w:val="9"/>
    </w:pPr>
  </w:style>
  <w:style w:type="table" w:styleId="Tabela-Siatka">
    <w:name w:val="Table Grid"/>
    <w:basedOn w:val="Standardowy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Jasnecieniowanie">
    <w:name w:val="Light Shading"/>
    <w:basedOn w:val="Standardowy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Jasnecieniowanieakcent1">
    <w:name w:val="Light Shading Accent 1"/>
    <w:basedOn w:val="Standardowy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Jasnecieniowanieakcent2">
    <w:name w:val="Light Shading Accent 2"/>
    <w:basedOn w:val="Standardowy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Jasnecieniowanieakcent3">
    <w:name w:val="Light Shading Accent 3"/>
    <w:basedOn w:val="Standardowy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Jasnecieniowanieakcent4">
    <w:name w:val="Light Shading Accent 4"/>
    <w:basedOn w:val="Standardowy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Jasnecieniowanieakcent5">
    <w:name w:val="Light Shading Accent 5"/>
    <w:basedOn w:val="Standardowy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Jasnecieniowanieakcent6">
    <w:name w:val="Light Shading Accent 6"/>
    <w:basedOn w:val="Standardowy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Jasnalista">
    <w:name w:val="Light List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Jasnalistaakcent1">
    <w:name w:val="Light List Accent 1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Jasnalistaakcent2">
    <w:name w:val="Light List Accent 2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Jasnalistaakcent3">
    <w:name w:val="Light List Accent 3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Jasnalistaakcent4">
    <w:name w:val="Light List Accent 4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Jasnalistaakcent5">
    <w:name w:val="Light List Accent 5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Jasnalistaakcent6">
    <w:name w:val="Light List Accent 6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Jasnasiatka">
    <w:name w:val="Light Grid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Jasnasiatkaakcent1">
    <w:name w:val="Light Grid Accent 1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Jasnasiatkaakcent2">
    <w:name w:val="Light Grid Accent 2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Jasnasiatkaakcent3">
    <w:name w:val="Light Grid Accent 3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Jasnasiatkaakcent4">
    <w:name w:val="Light Grid Accent 4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Jasnasiatkaakcent5">
    <w:name w:val="Light Grid Accent 5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Jasnasiatkaakcent6">
    <w:name w:val="Light Grid Accent 6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redniecieniowanie1">
    <w:name w:val="Medium Shading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1">
    <w:name w:val="Medium Shading 1 Accent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2">
    <w:name w:val="Medium Shading 1 Accent 2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3">
    <w:name w:val="Medium Shading 1 Accent 3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4">
    <w:name w:val="Medium Shading 1 Accent 4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5">
    <w:name w:val="Medium Shading 1 Accent 5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6">
    <w:name w:val="Medium Shading 1 Accent 6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2">
    <w:name w:val="Medium Shading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1">
    <w:name w:val="Medium Shading 2 Accent 1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2">
    <w:name w:val="Medium Shading 2 Accent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3">
    <w:name w:val="Medium Shading 2 Accent 3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4">
    <w:name w:val="Medium Shading 2 Accent 4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5">
    <w:name w:val="Medium Shading 2 Accent 5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6">
    <w:name w:val="Medium Shading 2 Accent 6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alista1">
    <w:name w:val="Medium Lis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rednialista1akcent1">
    <w:name w:val="Medium List 1 Accen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rednialista1akcent2">
    <w:name w:val="Medium List 1 Accent 2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rednialista1akcent3">
    <w:name w:val="Medium List 1 Accent 3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rednialista1akcent4">
    <w:name w:val="Medium List 1 Accent 4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rednialista1akcent5">
    <w:name w:val="Medium List 1 Accent 5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rednialista1akcent6">
    <w:name w:val="Medium List 1 Accent 6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rednialista2">
    <w:name w:val="Medium Lis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1">
    <w:name w:val="Medium List 2 Accent 1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2">
    <w:name w:val="Medium List 2 Accen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3">
    <w:name w:val="Medium List 2 Accent 3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4">
    <w:name w:val="Medium List 2 Accent 4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5">
    <w:name w:val="Medium List 2 Accent 5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6">
    <w:name w:val="Medium List 2 Accent 6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siatka1">
    <w:name w:val="Medium Grid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dniasiatka1akcent1">
    <w:name w:val="Medium Grid 1 Accent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dniasiatka1akcent2">
    <w:name w:val="Medium Grid 1 Accent 2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dniasiatka1akcent3">
    <w:name w:val="Medium Grid 1 Accent 3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dniasiatka1akcent4">
    <w:name w:val="Medium Grid 1 Accent 4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dniasiatka1akcent5">
    <w:name w:val="Medium Grid 1 Accent 5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dniasiatka1akcent6">
    <w:name w:val="Medium Grid 1 Accent 6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redniasiatka2">
    <w:name w:val="Medium Grid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1">
    <w:name w:val="Medium Grid 2 Accent 1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2">
    <w:name w:val="Medium Grid 2 Accent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3">
    <w:name w:val="Medium Grid 2 Accent 3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4">
    <w:name w:val="Medium Grid 2 Accent 4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5">
    <w:name w:val="Medium Grid 2 Accent 5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6">
    <w:name w:val="Medium Grid 2 Accent 6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3">
    <w:name w:val="Medium Grid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redniasiatka3akcent1">
    <w:name w:val="Medium Grid 3 Accent 1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redniasiatka3akcent2">
    <w:name w:val="Medium Grid 3 Accent 2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redniasiatka3akcent3">
    <w:name w:val="Medium Grid 3 Accent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redniasiatka3akcent4">
    <w:name w:val="Medium Grid 3 Accent 4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redniasiatka3akcent5">
    <w:name w:val="Medium Grid 3 Accent 5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redniasiatka3akcent6">
    <w:name w:val="Medium Grid 3 Accent 6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Ciemnalista">
    <w:name w:val="Dark List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Ciemnalista2akcent1">
    <w:name w:val="Dark List Accent 1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Ciemnalistaakcent2">
    <w:name w:val="Dark List Accent 2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Ciemnalistaakcent3">
    <w:name w:val="Dark List Accent 3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Ciemnalistaakcent4">
    <w:name w:val="Dark List Accent 4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Ciemnalistaakcent5">
    <w:name w:val="Dark List Accent 5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Ciemnalistaakcent6">
    <w:name w:val="Dark List Accent 6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Kolorowecieniowanie">
    <w:name w:val="Colorful Shading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1">
    <w:name w:val="Colorful Shading Accent 1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2">
    <w:name w:val="Colorful Shading Accent 2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3">
    <w:name w:val="Colorful Shading Accent 3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ecieniowanieakcent4">
    <w:name w:val="Colorful Shading Accent 4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5">
    <w:name w:val="Colorful Shading Accent 5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6">
    <w:name w:val="Colorful Shading Accent 6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alista">
    <w:name w:val="Colorful List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olorowalistaakcent1">
    <w:name w:val="Colorful List Accent 1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olorowalistaakcent2">
    <w:name w:val="Colorful List Accent 2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olorowalistaakcent3">
    <w:name w:val="Colorful List Accent 3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olorowalistaakcent4">
    <w:name w:val="Colorful List Accent 4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olorowalistaakcent5">
    <w:name w:val="Colorful List Accent 5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olorowalistaakcent6">
    <w:name w:val="Colorful List Accent 6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olorowasiatka">
    <w:name w:val="Colorful Grid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olorowasiatkaakcent1">
    <w:name w:val="Colorful Grid Accent 1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olorowasiatkaakcent2">
    <w:name w:val="Colorful Grid Accent 2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olorowasiatkaakcent3">
    <w:name w:val="Colorful Grid Accent 3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asiatkaakcent4">
    <w:name w:val="Colorful Grid Accent 4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olorowasiatkaakcent5">
    <w:name w:val="Colorful Grid Accent 5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olorowasiatkaakcent6">
    <w:name w:val="Colorful Grid Accent 6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ekstdymka">
    <w:name w:val="Balloon Text"/>
    <w:basedOn w:val="Normalny"/>
    <w:link w:val="TekstdymkaZnak"/>
    <w:uiPriority w:val="99"/>
    <w:semiHidden/>
    <w:unhideWhenUsed/>
    <w:rsid w:val="00A52D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52D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C693F"/>
  </w:style>
  <w:style w:type="paragraph" w:styleId="Nagwek1">
    <w:name w:val="heading 1"/>
    <w:basedOn w:val="Normalny"/>
    <w:next w:val="Normalny"/>
    <w:link w:val="Nagwek1Znak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FC693F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ytu">
    <w:name w:val="Title"/>
    <w:basedOn w:val="Normalny"/>
    <w:next w:val="Normalny"/>
    <w:link w:val="TytuZnak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kapitzlist">
    <w:name w:val="List Paragraph"/>
    <w:basedOn w:val="Normalny"/>
    <w:uiPriority w:val="34"/>
    <w:qFormat/>
    <w:rsid w:val="00FC693F"/>
    <w:pPr>
      <w:ind w:left="720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AA1D8D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AA1D8D"/>
  </w:style>
  <w:style w:type="paragraph" w:styleId="Tekstpodstawowy2">
    <w:name w:val="Body Text 2"/>
    <w:basedOn w:val="Normalny"/>
    <w:link w:val="Tekstpodstawowy2Znak"/>
    <w:uiPriority w:val="99"/>
    <w:unhideWhenUsed/>
    <w:rsid w:val="00AA1D8D"/>
    <w:pPr>
      <w:spacing w:after="120" w:line="480" w:lineRule="auto"/>
    </w:pPr>
  </w:style>
  <w:style w:type="character" w:customStyle="1" w:styleId="Tekstpodstawowy2Znak">
    <w:name w:val="Tekst podstawowy 2 Znak"/>
    <w:basedOn w:val="Domylnaczcionkaakapitu"/>
    <w:link w:val="Tekstpodstawowy2"/>
    <w:uiPriority w:val="99"/>
    <w:rsid w:val="00AA1D8D"/>
  </w:style>
  <w:style w:type="paragraph" w:styleId="Tekstpodstawowy3">
    <w:name w:val="Body Text 3"/>
    <w:basedOn w:val="Normalny"/>
    <w:link w:val="Tekstpodstawowy3Znak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rsid w:val="00AA1D8D"/>
    <w:rPr>
      <w:sz w:val="16"/>
      <w:szCs w:val="16"/>
    </w:rPr>
  </w:style>
  <w:style w:type="paragraph" w:styleId="Lista">
    <w:name w:val="List"/>
    <w:basedOn w:val="Normalny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ny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ny"/>
    <w:uiPriority w:val="99"/>
    <w:unhideWhenUsed/>
    <w:rsid w:val="00326F90"/>
    <w:pPr>
      <w:ind w:left="1080" w:hanging="360"/>
      <w:contextualSpacing/>
    </w:pPr>
  </w:style>
  <w:style w:type="paragraph" w:styleId="Listapunktowana">
    <w:name w:val="List Bullet"/>
    <w:basedOn w:val="Normalny"/>
    <w:uiPriority w:val="99"/>
    <w:unhideWhenUsed/>
    <w:rsid w:val="00326F90"/>
    <w:pPr>
      <w:numPr>
        <w:numId w:val="1"/>
      </w:numPr>
      <w:contextualSpacing/>
    </w:pPr>
  </w:style>
  <w:style w:type="paragraph" w:styleId="Listapunktowana2">
    <w:name w:val="List Bullet 2"/>
    <w:basedOn w:val="Normalny"/>
    <w:uiPriority w:val="99"/>
    <w:unhideWhenUsed/>
    <w:rsid w:val="00326F90"/>
    <w:pPr>
      <w:numPr>
        <w:numId w:val="2"/>
      </w:numPr>
      <w:contextualSpacing/>
    </w:pPr>
  </w:style>
  <w:style w:type="paragraph" w:styleId="Listapunktowana3">
    <w:name w:val="List Bullet 3"/>
    <w:basedOn w:val="Normalny"/>
    <w:uiPriority w:val="99"/>
    <w:unhideWhenUsed/>
    <w:rsid w:val="00326F90"/>
    <w:pPr>
      <w:numPr>
        <w:numId w:val="3"/>
      </w:numPr>
      <w:contextualSpacing/>
    </w:pPr>
  </w:style>
  <w:style w:type="paragraph" w:styleId="Listanumerowana">
    <w:name w:val="List Number"/>
    <w:basedOn w:val="Normalny"/>
    <w:uiPriority w:val="99"/>
    <w:unhideWhenUsed/>
    <w:rsid w:val="00326F90"/>
    <w:pPr>
      <w:numPr>
        <w:numId w:val="5"/>
      </w:numPr>
      <w:contextualSpacing/>
    </w:pPr>
  </w:style>
  <w:style w:type="paragraph" w:styleId="Listanumerowana2">
    <w:name w:val="List Number 2"/>
    <w:basedOn w:val="Normalny"/>
    <w:uiPriority w:val="99"/>
    <w:unhideWhenUsed/>
    <w:rsid w:val="0029639D"/>
    <w:pPr>
      <w:numPr>
        <w:numId w:val="6"/>
      </w:numPr>
      <w:contextualSpacing/>
    </w:pPr>
  </w:style>
  <w:style w:type="paragraph" w:styleId="Listanumerowana3">
    <w:name w:val="List Number 3"/>
    <w:basedOn w:val="Normalny"/>
    <w:uiPriority w:val="99"/>
    <w:unhideWhenUsed/>
    <w:rsid w:val="0029639D"/>
    <w:pPr>
      <w:numPr>
        <w:numId w:val="7"/>
      </w:numPr>
      <w:contextualSpacing/>
    </w:pPr>
  </w:style>
  <w:style w:type="paragraph" w:styleId="Lista-kontynuacja">
    <w:name w:val="List Continue"/>
    <w:basedOn w:val="Normalny"/>
    <w:uiPriority w:val="99"/>
    <w:unhideWhenUsed/>
    <w:rsid w:val="0029639D"/>
    <w:pPr>
      <w:spacing w:after="120"/>
      <w:ind w:left="360"/>
      <w:contextualSpacing/>
    </w:pPr>
  </w:style>
  <w:style w:type="paragraph" w:styleId="Lista-kontynuacja2">
    <w:name w:val="List Continue 2"/>
    <w:basedOn w:val="Normalny"/>
    <w:uiPriority w:val="99"/>
    <w:unhideWhenUsed/>
    <w:rsid w:val="0029639D"/>
    <w:pPr>
      <w:spacing w:after="120"/>
      <w:ind w:left="720"/>
      <w:contextualSpacing/>
    </w:pPr>
  </w:style>
  <w:style w:type="paragraph" w:styleId="Lista-kontynuacja3">
    <w:name w:val="List Continue 3"/>
    <w:basedOn w:val="Normalny"/>
    <w:uiPriority w:val="99"/>
    <w:unhideWhenUsed/>
    <w:rsid w:val="0029639D"/>
    <w:pPr>
      <w:spacing w:after="120"/>
      <w:ind w:left="1080"/>
      <w:contextualSpacing/>
    </w:pPr>
  </w:style>
  <w:style w:type="paragraph" w:styleId="Tekstmakra">
    <w:name w:val="macro"/>
    <w:link w:val="TekstmakraZnak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kstmakraZnak">
    <w:name w:val="Tekst makra Znak"/>
    <w:basedOn w:val="Domylnaczcionkaakapitu"/>
    <w:link w:val="Tekstmakra"/>
    <w:uiPriority w:val="99"/>
    <w:rsid w:val="0029639D"/>
    <w:rPr>
      <w:rFonts w:ascii="Courier" w:hAnsi="Courier"/>
      <w:sz w:val="20"/>
      <w:szCs w:val="20"/>
    </w:rPr>
  </w:style>
  <w:style w:type="paragraph" w:styleId="Cytat">
    <w:name w:val="Quote"/>
    <w:basedOn w:val="Normalny"/>
    <w:next w:val="Normalny"/>
    <w:link w:val="CytatZnak"/>
    <w:uiPriority w:val="29"/>
    <w:qFormat/>
    <w:rsid w:val="00FC693F"/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FC693F"/>
    <w:rPr>
      <w:i/>
      <w:iCs/>
      <w:color w:val="000000" w:themeColor="tex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ogrubienie">
    <w:name w:val="Strong"/>
    <w:basedOn w:val="Domylnaczcionkaakapitu"/>
    <w:uiPriority w:val="22"/>
    <w:qFormat/>
    <w:rsid w:val="00FC693F"/>
    <w:rPr>
      <w:b/>
      <w:bCs/>
    </w:rPr>
  </w:style>
  <w:style w:type="character" w:styleId="Uwydatnienie">
    <w:name w:val="Emphasis"/>
    <w:basedOn w:val="Domylnaczcionkaakapitu"/>
    <w:uiPriority w:val="20"/>
    <w:qFormat/>
    <w:rsid w:val="00FC693F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C693F"/>
    <w:rPr>
      <w:b/>
      <w:bCs/>
      <w:i/>
      <w:iCs/>
      <w:color w:val="4F81BD" w:themeColor="accent1"/>
    </w:rPr>
  </w:style>
  <w:style w:type="character" w:styleId="Wyrnieniedelikatne">
    <w:name w:val="Subtle Emphasis"/>
    <w:basedOn w:val="Domylnaczcionkaakapitu"/>
    <w:uiPriority w:val="19"/>
    <w:qFormat/>
    <w:rsid w:val="00FC693F"/>
    <w:rPr>
      <w:i/>
      <w:iCs/>
      <w:color w:val="808080" w:themeColor="text1" w:themeTint="7F"/>
    </w:rPr>
  </w:style>
  <w:style w:type="character" w:styleId="Wyrnienieintensywne">
    <w:name w:val="Intense Emphasis"/>
    <w:basedOn w:val="Domylnaczcionkaakapitu"/>
    <w:uiPriority w:val="21"/>
    <w:qFormat/>
    <w:rsid w:val="00FC693F"/>
    <w:rPr>
      <w:b/>
      <w:bCs/>
      <w:i/>
      <w:iCs/>
      <w:color w:val="4F81BD" w:themeColor="accent1"/>
    </w:rPr>
  </w:style>
  <w:style w:type="character" w:styleId="Odwoaniedelikatne">
    <w:name w:val="Subtle Reference"/>
    <w:basedOn w:val="Domylnaczcionkaakapitu"/>
    <w:uiPriority w:val="31"/>
    <w:qFormat/>
    <w:rsid w:val="00FC693F"/>
    <w:rPr>
      <w:smallCaps/>
      <w:color w:val="C0504D" w:themeColor="accent2"/>
      <w:u w:val="single"/>
    </w:rPr>
  </w:style>
  <w:style w:type="character" w:styleId="Odwoanieintensywne">
    <w:name w:val="Intense Reference"/>
    <w:basedOn w:val="Domylnaczcionkaakapitu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ytuksiki">
    <w:name w:val="Book Title"/>
    <w:basedOn w:val="Domylnaczcionkaakapitu"/>
    <w:uiPriority w:val="33"/>
    <w:qFormat/>
    <w:rsid w:val="00FC693F"/>
    <w:rPr>
      <w:b/>
      <w:b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FC693F"/>
    <w:pPr>
      <w:outlineLvl w:val="9"/>
    </w:pPr>
  </w:style>
  <w:style w:type="table" w:styleId="Tabela-Siatka">
    <w:name w:val="Table Grid"/>
    <w:basedOn w:val="Standardowy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Jasnecieniowanie">
    <w:name w:val="Light Shading"/>
    <w:basedOn w:val="Standardowy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Jasnecieniowanieakcent1">
    <w:name w:val="Light Shading Accent 1"/>
    <w:basedOn w:val="Standardowy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Jasnecieniowanieakcent2">
    <w:name w:val="Light Shading Accent 2"/>
    <w:basedOn w:val="Standardowy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Jasnecieniowanieakcent3">
    <w:name w:val="Light Shading Accent 3"/>
    <w:basedOn w:val="Standardowy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Jasnecieniowanieakcent4">
    <w:name w:val="Light Shading Accent 4"/>
    <w:basedOn w:val="Standardowy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Jasnecieniowanieakcent5">
    <w:name w:val="Light Shading Accent 5"/>
    <w:basedOn w:val="Standardowy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Jasnecieniowanieakcent6">
    <w:name w:val="Light Shading Accent 6"/>
    <w:basedOn w:val="Standardowy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Jasnalista">
    <w:name w:val="Light List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Jasnalistaakcent1">
    <w:name w:val="Light List Accent 1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Jasnalistaakcent2">
    <w:name w:val="Light List Accent 2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Jasnalistaakcent3">
    <w:name w:val="Light List Accent 3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Jasnalistaakcent4">
    <w:name w:val="Light List Accent 4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Jasnalistaakcent5">
    <w:name w:val="Light List Accent 5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Jasnalistaakcent6">
    <w:name w:val="Light List Accent 6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Jasnasiatka">
    <w:name w:val="Light Grid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Jasnasiatkaakcent1">
    <w:name w:val="Light Grid Accent 1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Jasnasiatkaakcent2">
    <w:name w:val="Light Grid Accent 2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Jasnasiatkaakcent3">
    <w:name w:val="Light Grid Accent 3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Jasnasiatkaakcent4">
    <w:name w:val="Light Grid Accent 4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Jasnasiatkaakcent5">
    <w:name w:val="Light Grid Accent 5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Jasnasiatkaakcent6">
    <w:name w:val="Light Grid Accent 6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redniecieniowanie1">
    <w:name w:val="Medium Shading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1">
    <w:name w:val="Medium Shading 1 Accent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2">
    <w:name w:val="Medium Shading 1 Accent 2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3">
    <w:name w:val="Medium Shading 1 Accent 3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4">
    <w:name w:val="Medium Shading 1 Accent 4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5">
    <w:name w:val="Medium Shading 1 Accent 5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6">
    <w:name w:val="Medium Shading 1 Accent 6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2">
    <w:name w:val="Medium Shading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1">
    <w:name w:val="Medium Shading 2 Accent 1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2">
    <w:name w:val="Medium Shading 2 Accent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3">
    <w:name w:val="Medium Shading 2 Accent 3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4">
    <w:name w:val="Medium Shading 2 Accent 4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5">
    <w:name w:val="Medium Shading 2 Accent 5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6">
    <w:name w:val="Medium Shading 2 Accent 6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alista1">
    <w:name w:val="Medium Lis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rednialista1akcent1">
    <w:name w:val="Medium List 1 Accen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rednialista1akcent2">
    <w:name w:val="Medium List 1 Accent 2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rednialista1akcent3">
    <w:name w:val="Medium List 1 Accent 3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rednialista1akcent4">
    <w:name w:val="Medium List 1 Accent 4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rednialista1akcent5">
    <w:name w:val="Medium List 1 Accent 5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rednialista1akcent6">
    <w:name w:val="Medium List 1 Accent 6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rednialista2">
    <w:name w:val="Medium Lis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1">
    <w:name w:val="Medium List 2 Accent 1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2">
    <w:name w:val="Medium List 2 Accen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3">
    <w:name w:val="Medium List 2 Accent 3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4">
    <w:name w:val="Medium List 2 Accent 4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5">
    <w:name w:val="Medium List 2 Accent 5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6">
    <w:name w:val="Medium List 2 Accent 6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siatka1">
    <w:name w:val="Medium Grid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dniasiatka1akcent1">
    <w:name w:val="Medium Grid 1 Accent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dniasiatka1akcent2">
    <w:name w:val="Medium Grid 1 Accent 2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dniasiatka1akcent3">
    <w:name w:val="Medium Grid 1 Accent 3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dniasiatka1akcent4">
    <w:name w:val="Medium Grid 1 Accent 4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dniasiatka1akcent5">
    <w:name w:val="Medium Grid 1 Accent 5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dniasiatka1akcent6">
    <w:name w:val="Medium Grid 1 Accent 6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redniasiatka2">
    <w:name w:val="Medium Grid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1">
    <w:name w:val="Medium Grid 2 Accent 1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2">
    <w:name w:val="Medium Grid 2 Accent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3">
    <w:name w:val="Medium Grid 2 Accent 3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4">
    <w:name w:val="Medium Grid 2 Accent 4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5">
    <w:name w:val="Medium Grid 2 Accent 5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6">
    <w:name w:val="Medium Grid 2 Accent 6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3">
    <w:name w:val="Medium Grid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redniasiatka3akcent1">
    <w:name w:val="Medium Grid 3 Accent 1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redniasiatka3akcent2">
    <w:name w:val="Medium Grid 3 Accent 2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redniasiatka3akcent3">
    <w:name w:val="Medium Grid 3 Accent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redniasiatka3akcent4">
    <w:name w:val="Medium Grid 3 Accent 4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redniasiatka3akcent5">
    <w:name w:val="Medium Grid 3 Accent 5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redniasiatka3akcent6">
    <w:name w:val="Medium Grid 3 Accent 6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Ciemnalista">
    <w:name w:val="Dark List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Ciemnalista2akcent1">
    <w:name w:val="Dark List Accent 1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Ciemnalistaakcent2">
    <w:name w:val="Dark List Accent 2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Ciemnalistaakcent3">
    <w:name w:val="Dark List Accent 3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Ciemnalistaakcent4">
    <w:name w:val="Dark List Accent 4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Ciemnalistaakcent5">
    <w:name w:val="Dark List Accent 5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Ciemnalistaakcent6">
    <w:name w:val="Dark List Accent 6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Kolorowecieniowanie">
    <w:name w:val="Colorful Shading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1">
    <w:name w:val="Colorful Shading Accent 1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2">
    <w:name w:val="Colorful Shading Accent 2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3">
    <w:name w:val="Colorful Shading Accent 3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ecieniowanieakcent4">
    <w:name w:val="Colorful Shading Accent 4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5">
    <w:name w:val="Colorful Shading Accent 5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6">
    <w:name w:val="Colorful Shading Accent 6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alista">
    <w:name w:val="Colorful List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olorowalistaakcent1">
    <w:name w:val="Colorful List Accent 1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olorowalistaakcent2">
    <w:name w:val="Colorful List Accent 2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olorowalistaakcent3">
    <w:name w:val="Colorful List Accent 3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olorowalistaakcent4">
    <w:name w:val="Colorful List Accent 4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olorowalistaakcent5">
    <w:name w:val="Colorful List Accent 5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olorowalistaakcent6">
    <w:name w:val="Colorful List Accent 6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olorowasiatka">
    <w:name w:val="Colorful Grid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olorowasiatkaakcent1">
    <w:name w:val="Colorful Grid Accent 1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olorowasiatkaakcent2">
    <w:name w:val="Colorful Grid Accent 2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olorowasiatkaakcent3">
    <w:name w:val="Colorful Grid Accent 3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asiatkaakcent4">
    <w:name w:val="Colorful Grid Accent 4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olorowasiatkaakcent5">
    <w:name w:val="Colorful Grid Accent 5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olorowasiatkaakcent6">
    <w:name w:val="Colorful Grid Accent 6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ekstdymka">
    <w:name w:val="Balloon Text"/>
    <w:basedOn w:val="Normalny"/>
    <w:link w:val="TekstdymkaZnak"/>
    <w:uiPriority w:val="99"/>
    <w:semiHidden/>
    <w:unhideWhenUsed/>
    <w:rsid w:val="00A52D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52D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7F7BBF3-9322-47A5-8C3A-F187BFAE0F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417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2916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Magdalena Stępień</cp:lastModifiedBy>
  <cp:revision>2</cp:revision>
  <dcterms:created xsi:type="dcterms:W3CDTF">2013-12-23T23:15:00Z</dcterms:created>
  <dcterms:modified xsi:type="dcterms:W3CDTF">2019-02-18T08:33:00Z</dcterms:modified>
  <cp:category/>
</cp:coreProperties>
</file>