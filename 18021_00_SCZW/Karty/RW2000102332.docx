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18" w:rsidRDefault="00592F49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5E4A18">
        <w:tc>
          <w:tcPr>
            <w:tcW w:w="1701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5E4A18" w:rsidRDefault="00592F49">
            <w:r>
              <w:rPr>
                <w:rFonts w:ascii="Arial" w:hAnsi="Arial"/>
                <w:sz w:val="20"/>
              </w:rPr>
              <w:t>RW2000102332</w:t>
            </w:r>
          </w:p>
        </w:tc>
      </w:tr>
      <w:tr w:rsidR="005E4A18">
        <w:tc>
          <w:tcPr>
            <w:tcW w:w="1701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5E4A18" w:rsidRDefault="00592F49">
            <w:r>
              <w:rPr>
                <w:rFonts w:ascii="Arial" w:hAnsi="Arial"/>
                <w:sz w:val="20"/>
              </w:rPr>
              <w:t>Dopływ spod Linowa</w:t>
            </w:r>
          </w:p>
        </w:tc>
      </w:tr>
      <w:tr w:rsidR="005E4A18">
        <w:tc>
          <w:tcPr>
            <w:tcW w:w="1701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5E4A18" w:rsidRDefault="00592F49">
            <w:r>
              <w:rPr>
                <w:rFonts w:ascii="Arial" w:hAnsi="Arial"/>
                <w:sz w:val="20"/>
              </w:rPr>
              <w:t>Potok lub strumień nizinny piaszczysty</w:t>
            </w:r>
          </w:p>
        </w:tc>
      </w:tr>
      <w:tr w:rsidR="005E4A18">
        <w:tc>
          <w:tcPr>
            <w:tcW w:w="1701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5E4A18" w:rsidRDefault="00592F49">
            <w:r>
              <w:rPr>
                <w:rFonts w:ascii="Arial" w:hAnsi="Arial"/>
                <w:sz w:val="20"/>
              </w:rPr>
              <w:t>6.32</w:t>
            </w:r>
          </w:p>
        </w:tc>
      </w:tr>
    </w:tbl>
    <w:p w:rsidR="005E4A18" w:rsidRDefault="005E4A18"/>
    <w:p w:rsidR="005E4A18" w:rsidRDefault="00592F49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1"/>
        <w:gridCol w:w="1583"/>
        <w:gridCol w:w="1150"/>
        <w:gridCol w:w="3992"/>
      </w:tblGrid>
      <w:tr w:rsidR="005E4A18">
        <w:tc>
          <w:tcPr>
            <w:tcW w:w="3118" w:type="dxa"/>
            <w:gridSpan w:val="2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5E4A18" w:rsidRDefault="00592F49">
            <w:r>
              <w:rPr>
                <w:rFonts w:ascii="Arial" w:hAnsi="Arial"/>
                <w:sz w:val="20"/>
              </w:rPr>
              <w:t>1:1</w:t>
            </w:r>
          </w:p>
        </w:tc>
      </w:tr>
      <w:tr w:rsidR="005E4A18">
        <w:tc>
          <w:tcPr>
            <w:tcW w:w="3118" w:type="dxa"/>
            <w:gridSpan w:val="2"/>
          </w:tcPr>
          <w:p w:rsidR="005E4A18" w:rsidRDefault="005E4A18"/>
        </w:tc>
        <w:tc>
          <w:tcPr>
            <w:tcW w:w="5385" w:type="dxa"/>
            <w:gridSpan w:val="2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5E4A18">
        <w:tc>
          <w:tcPr>
            <w:tcW w:w="2268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5E4A18">
        <w:tc>
          <w:tcPr>
            <w:tcW w:w="2268" w:type="dxa"/>
          </w:tcPr>
          <w:p w:rsidR="005E4A18" w:rsidRDefault="00592F49">
            <w:r>
              <w:rPr>
                <w:rFonts w:ascii="Arial" w:hAnsi="Arial"/>
                <w:sz w:val="20"/>
              </w:rPr>
              <w:t>RW2000262332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sz w:val="20"/>
              </w:rPr>
              <w:t>NAT</w:t>
            </w:r>
          </w:p>
        </w:tc>
        <w:tc>
          <w:tcPr>
            <w:tcW w:w="4535" w:type="dxa"/>
          </w:tcPr>
          <w:p w:rsidR="005E4A18" w:rsidRDefault="00592F49">
            <w:r>
              <w:rPr>
                <w:rFonts w:ascii="Arial" w:hAnsi="Arial"/>
                <w:sz w:val="20"/>
              </w:rPr>
              <w:t>nie dotyczy</w:t>
            </w:r>
          </w:p>
        </w:tc>
      </w:tr>
      <w:tr w:rsidR="005E4A18">
        <w:tc>
          <w:tcPr>
            <w:tcW w:w="2268" w:type="dxa"/>
          </w:tcPr>
          <w:p w:rsidR="005E4A18" w:rsidRDefault="005E4A18"/>
        </w:tc>
        <w:tc>
          <w:tcPr>
            <w:tcW w:w="6235" w:type="dxa"/>
            <w:gridSpan w:val="3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 w:rsidR="005E4A18">
        <w:tc>
          <w:tcPr>
            <w:tcW w:w="2268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w="4535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5E4A18">
        <w:tc>
          <w:tcPr>
            <w:tcW w:w="2268" w:type="dxa"/>
          </w:tcPr>
          <w:p w:rsidR="005E4A18" w:rsidRDefault="00592F49">
            <w:r>
              <w:rPr>
                <w:rFonts w:ascii="Arial" w:hAnsi="Arial"/>
                <w:sz w:val="20"/>
              </w:rPr>
              <w:t>RW2000262332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sz w:val="20"/>
              </w:rPr>
              <w:t>poniżej dobrego</w:t>
            </w:r>
          </w:p>
        </w:tc>
        <w:tc>
          <w:tcPr>
            <w:tcW w:w="850" w:type="dxa"/>
          </w:tcPr>
          <w:p w:rsidR="005E4A18" w:rsidRDefault="00592F49"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w="4535" w:type="dxa"/>
          </w:tcPr>
          <w:p w:rsidR="005E4A18" w:rsidRDefault="00592F49">
            <w:r>
              <w:rPr>
                <w:rFonts w:ascii="Arial" w:hAnsi="Arial"/>
                <w:sz w:val="20"/>
              </w:rPr>
              <w:t>dobry stan ekologiczny</w:t>
            </w:r>
          </w:p>
        </w:tc>
      </w:tr>
    </w:tbl>
    <w:p w:rsidR="005E4A18" w:rsidRDefault="005E4A18"/>
    <w:p w:rsidR="005E4A18" w:rsidRDefault="00592F49">
      <w:pPr>
        <w:jc w:val="center"/>
      </w:pPr>
      <w:r>
        <w:rPr>
          <w:rFonts w:ascii="Arial" w:hAnsi="Arial"/>
          <w:b/>
          <w:sz w:val="20"/>
        </w:rPr>
        <w:t>Mapa</w:t>
      </w:r>
    </w:p>
    <w:p w:rsidR="005E4A18" w:rsidRDefault="00592F49">
      <w:pPr>
        <w:jc w:val="center"/>
      </w:pPr>
      <w:bookmarkStart w:id="0" w:name="_GoBack"/>
      <w:r>
        <w:rPr>
          <w:noProof/>
          <w:lang w:val="pl-PL" w:eastAsia="pl-PL"/>
        </w:rPr>
        <w:drawing>
          <wp:inline distT="0" distB="0" distL="0" distR="0">
            <wp:extent cx="4134678" cy="4134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0233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76" cy="41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4A18" w:rsidRDefault="005E4A18"/>
    <w:p w:rsidR="005E4A18" w:rsidRDefault="00592F49">
      <w:pPr>
        <w:jc w:val="center"/>
      </w:pPr>
      <w:r>
        <w:rPr>
          <w:rFonts w:ascii="Arial" w:hAnsi="Arial"/>
          <w:b/>
          <w:sz w:val="20"/>
        </w:rPr>
        <w:t>Wyniki wstępnego wyznaczania w III 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Parametry przeks</w:t>
            </w:r>
            <w:r>
              <w:rPr>
                <w:rFonts w:ascii="Arial" w:hAnsi="Arial"/>
                <w:b/>
                <w:sz w:val="20"/>
              </w:rPr>
              <w:t>ztałcenia hydromorfologicznego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7.0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5.4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4.0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8640" w:type="dxa"/>
            <w:gridSpan w:val="6"/>
          </w:tcPr>
          <w:p w:rsidR="005E4A18" w:rsidRDefault="005E4A18"/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-5.3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5.3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10.4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9.0</w:t>
            </w:r>
          </w:p>
        </w:tc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sz w:val="20"/>
              </w:rPr>
              <w:t>0.0</w:t>
            </w:r>
          </w:p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5E4A18" w:rsidRDefault="00592F49">
            <w:r>
              <w:rPr>
                <w:rFonts w:ascii="Arial" w:hAnsi="Arial"/>
                <w:sz w:val="20"/>
              </w:rPr>
              <w:t>0.3</w:t>
            </w:r>
          </w:p>
        </w:tc>
        <w:tc>
          <w:tcPr>
            <w:tcW w:w="4320" w:type="dxa"/>
            <w:gridSpan w:val="3"/>
          </w:tcPr>
          <w:p w:rsidR="005E4A18" w:rsidRDefault="005E4A18"/>
        </w:tc>
      </w:tr>
      <w:tr w:rsidR="005E4A18">
        <w:tc>
          <w:tcPr>
            <w:tcW w:w="144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SZCW</w:t>
            </w:r>
          </w:p>
        </w:tc>
        <w:tc>
          <w:tcPr>
            <w:tcW w:w="4320" w:type="dxa"/>
            <w:gridSpan w:val="3"/>
          </w:tcPr>
          <w:p w:rsidR="005E4A18" w:rsidRDefault="005E4A18"/>
        </w:tc>
      </w:tr>
    </w:tbl>
    <w:p w:rsidR="005E4A18" w:rsidRDefault="005E4A18"/>
    <w:p w:rsidR="005E4A18" w:rsidRDefault="00592F49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4A18">
        <w:tc>
          <w:tcPr>
            <w:tcW w:w="432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5E4A18" w:rsidRDefault="00592F49">
            <w:r>
              <w:rPr>
                <w:rFonts w:ascii="Arial" w:hAnsi="Arial"/>
                <w:sz w:val="20"/>
              </w:rPr>
              <w:t>NIE</w:t>
            </w:r>
          </w:p>
        </w:tc>
      </w:tr>
      <w:tr w:rsidR="005E4A18">
        <w:tc>
          <w:tcPr>
            <w:tcW w:w="432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5E4A18" w:rsidRDefault="005E4A18"/>
        </w:tc>
      </w:tr>
      <w:tr w:rsidR="005E4A18">
        <w:tc>
          <w:tcPr>
            <w:tcW w:w="4320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5E4A18" w:rsidRDefault="005E4A18"/>
        </w:tc>
      </w:tr>
    </w:tbl>
    <w:p w:rsidR="005E4A18" w:rsidRDefault="005E4A18"/>
    <w:p w:rsidR="005E4A18" w:rsidRDefault="00592F49">
      <w:pPr>
        <w:jc w:val="center"/>
      </w:pPr>
      <w:r>
        <w:rPr>
          <w:rFonts w:ascii="Arial" w:hAnsi="Arial"/>
          <w:b/>
          <w:sz w:val="20"/>
        </w:rPr>
        <w:t xml:space="preserve">Znaczące zmiany </w:t>
      </w:r>
      <w:r>
        <w:rPr>
          <w:rFonts w:ascii="Arial" w:hAnsi="Arial"/>
          <w:b/>
          <w:sz w:val="20"/>
        </w:rPr>
        <w:t>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5E4A18">
        <w:tc>
          <w:tcPr>
            <w:tcW w:w="1417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PPH2</w:t>
            </w:r>
          </w:p>
        </w:tc>
        <w:tc>
          <w:tcPr>
            <w:tcW w:w="7087" w:type="dxa"/>
          </w:tcPr>
          <w:p w:rsidR="005E4A18" w:rsidRDefault="00592F49">
            <w:r>
              <w:rPr>
                <w:rFonts w:ascii="Arial" w:hAnsi="Arial"/>
                <w:sz w:val="20"/>
              </w:rPr>
              <w:t>Istotne budowle piętrzące w JCWP - 8 - 1.26 budowli na km cieku głównego.</w:t>
            </w:r>
          </w:p>
        </w:tc>
      </w:tr>
      <w:tr w:rsidR="005E4A18">
        <w:tc>
          <w:tcPr>
            <w:tcW w:w="1417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w="7087" w:type="dxa"/>
          </w:tcPr>
          <w:p w:rsidR="005E4A18" w:rsidRDefault="00592F49">
            <w:r>
              <w:rPr>
                <w:rFonts w:ascii="Arial" w:hAnsi="Arial"/>
                <w:sz w:val="20"/>
              </w:rPr>
              <w:t>Obiekty mostowe i przeprawy w JCWP – 8 – 1.3 obiektów na km cieku głównego.</w:t>
            </w:r>
          </w:p>
        </w:tc>
      </w:tr>
      <w:tr w:rsidR="005E4A18">
        <w:tc>
          <w:tcPr>
            <w:tcW w:w="1417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5E4A18" w:rsidRDefault="005E4A18"/>
        </w:tc>
      </w:tr>
    </w:tbl>
    <w:p w:rsidR="005E4A18" w:rsidRDefault="005E4A18"/>
    <w:p w:rsidR="005E4A18" w:rsidRDefault="00592F49"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 xml:space="preserve">Aktualna klasa </w:t>
            </w:r>
            <w:r>
              <w:rPr>
                <w:rFonts w:ascii="Arial" w:hAnsi="Arial"/>
                <w:b/>
                <w:sz w:val="20"/>
              </w:rPr>
              <w:t>drogi wodnej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5E4A18" w:rsidRDefault="005E4A18"/>
          <w:p w:rsidR="005E4A18" w:rsidRDefault="00592F49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2) zaopatrzenie ludności w wodę do spoży</w:t>
            </w:r>
            <w:r>
              <w:rPr>
                <w:rFonts w:ascii="Arial" w:hAnsi="Arial"/>
                <w:b/>
                <w:sz w:val="20"/>
              </w:rPr>
              <w:t>cia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7) inne</w:t>
            </w:r>
          </w:p>
          <w:p w:rsidR="005E4A18" w:rsidRDefault="005E4A18"/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poborów wód</w:t>
            </w:r>
          </w:p>
          <w:p w:rsidR="005E4A18" w:rsidRDefault="005E4A18"/>
          <w:p w:rsidR="005E4A18" w:rsidRDefault="005E4A18"/>
          <w:p w:rsidR="005E4A18" w:rsidRDefault="005E4A18"/>
          <w:p w:rsidR="005E4A18" w:rsidRDefault="005E4A18"/>
          <w:p w:rsidR="005E4A18" w:rsidRDefault="005E4A18"/>
          <w:p w:rsidR="005E4A18" w:rsidRDefault="005E4A18"/>
          <w:p w:rsidR="005E4A18" w:rsidRDefault="005E4A18"/>
          <w:p w:rsidR="005E4A18" w:rsidRDefault="005E4A18"/>
          <w:p w:rsidR="005E4A18" w:rsidRDefault="005E4A18"/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Obszar, na którym ryzyko powodziowe jest minimalizowane - ISOK [ha]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606.0931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 xml:space="preserve">Liczba ludzi zamieszkałych w chronionym obszarze - </w:t>
            </w:r>
            <w:r>
              <w:rPr>
                <w:rFonts w:ascii="Arial" w:hAnsi="Arial"/>
                <w:b/>
                <w:sz w:val="20"/>
              </w:rPr>
              <w:lastRenderedPageBreak/>
              <w:t>ISOK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lastRenderedPageBreak/>
              <w:t>237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lastRenderedPageBreak/>
              <w:t>Ważniejsze</w:t>
            </w:r>
            <w:r>
              <w:rPr>
                <w:rFonts w:ascii="Arial" w:hAnsi="Arial"/>
                <w:b/>
                <w:sz w:val="20"/>
              </w:rPr>
              <w:t xml:space="preserve"> obiekty kulturowe, zagrażające środowisku w razie powodzi, które są chronione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 xml:space="preserve">ujęcia wód - 2; 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 xml:space="preserve">Ważniejsze obiekty gospodarcze, </w:t>
            </w:r>
            <w:r>
              <w:rPr>
                <w:rFonts w:ascii="Arial" w:hAnsi="Arial"/>
                <w:b/>
                <w:sz w:val="20"/>
              </w:rPr>
              <w:t>zagrażające środowisku w razie powodzi, które są chronione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0.014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5E4A18">
        <w:tc>
          <w:tcPr>
            <w:tcW w:w="5669" w:type="dxa"/>
          </w:tcPr>
          <w:p w:rsidR="005E4A18" w:rsidRDefault="00592F49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1) powierzchnia terenów górniczych w zlewni jcwp [ha]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 xml:space="preserve">2) </w:t>
            </w:r>
            <w:r>
              <w:rPr>
                <w:rFonts w:ascii="Arial" w:hAnsi="Arial"/>
                <w:b/>
                <w:sz w:val="20"/>
              </w:rPr>
              <w:t>powierzchnia obszarów górniczych w zlewni jcwp [ha]</w:t>
            </w:r>
          </w:p>
          <w:p w:rsidR="005E4A18" w:rsidRDefault="00592F49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5E4A18" w:rsidRDefault="00592F49">
            <w:r>
              <w:rPr>
                <w:rFonts w:ascii="Arial" w:hAnsi="Arial"/>
                <w:sz w:val="20"/>
              </w:rPr>
              <w:t>brak wpływu górnictwa</w:t>
            </w:r>
          </w:p>
          <w:p w:rsidR="005E4A18" w:rsidRDefault="005E4A18"/>
          <w:p w:rsidR="005E4A18" w:rsidRDefault="005E4A18"/>
          <w:p w:rsidR="005E4A18" w:rsidRDefault="005E4A18"/>
          <w:p w:rsidR="005E4A18" w:rsidRDefault="005E4A18"/>
        </w:tc>
      </w:tr>
    </w:tbl>
    <w:p w:rsidR="00000000" w:rsidRDefault="00592F49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F49"/>
    <w:rsid w:val="005E4A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9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2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9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2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3C566-BC7E-49E4-B81F-67B340C3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2019-02-18T08:33:00Z</dcterms:modified>
  <cp:category/>
</cp:coreProperties>
</file>