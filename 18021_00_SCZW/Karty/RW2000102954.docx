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98" w:rsidRDefault="00DE7DE8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8E4198">
        <w:tc>
          <w:tcPr>
            <w:tcW w:w="1701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8E4198" w:rsidRDefault="00DE7DE8">
            <w:r>
              <w:rPr>
                <w:rFonts w:ascii="Arial" w:hAnsi="Arial"/>
                <w:sz w:val="20"/>
              </w:rPr>
              <w:t>RW2000102954</w:t>
            </w:r>
          </w:p>
        </w:tc>
      </w:tr>
      <w:tr w:rsidR="008E4198">
        <w:tc>
          <w:tcPr>
            <w:tcW w:w="1701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8E4198" w:rsidRDefault="00DE7DE8">
            <w:r>
              <w:rPr>
                <w:rFonts w:ascii="Arial" w:hAnsi="Arial"/>
                <w:sz w:val="20"/>
              </w:rPr>
              <w:t>Rów Hermana</w:t>
            </w:r>
          </w:p>
        </w:tc>
      </w:tr>
      <w:tr w:rsidR="008E4198">
        <w:tc>
          <w:tcPr>
            <w:tcW w:w="1701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8E4198" w:rsidRDefault="00DE7DE8">
            <w:r>
              <w:rPr>
                <w:rFonts w:ascii="Arial" w:hAnsi="Arial"/>
                <w:sz w:val="20"/>
              </w:rPr>
              <w:t>Potok lub strumień nizinny piaszczysty</w:t>
            </w:r>
          </w:p>
        </w:tc>
      </w:tr>
      <w:tr w:rsidR="008E4198">
        <w:tc>
          <w:tcPr>
            <w:tcW w:w="1701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8E4198" w:rsidRDefault="00DE7DE8">
            <w:r>
              <w:rPr>
                <w:rFonts w:ascii="Arial" w:hAnsi="Arial"/>
                <w:sz w:val="20"/>
              </w:rPr>
              <w:t>8.11</w:t>
            </w:r>
          </w:p>
        </w:tc>
      </w:tr>
    </w:tbl>
    <w:p w:rsidR="008E4198" w:rsidRDefault="008E4198"/>
    <w:p w:rsidR="008E4198" w:rsidRDefault="00DE7DE8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7"/>
        <w:gridCol w:w="1583"/>
        <w:gridCol w:w="1417"/>
        <w:gridCol w:w="3779"/>
      </w:tblGrid>
      <w:tr w:rsidR="008E4198">
        <w:tc>
          <w:tcPr>
            <w:tcW w:w="3118" w:type="dxa"/>
            <w:gridSpan w:val="2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8E4198" w:rsidRDefault="00DE7DE8">
            <w:r>
              <w:rPr>
                <w:rFonts w:ascii="Arial" w:hAnsi="Arial"/>
                <w:sz w:val="20"/>
              </w:rPr>
              <w:t>1:1</w:t>
            </w:r>
          </w:p>
        </w:tc>
      </w:tr>
      <w:tr w:rsidR="008E4198">
        <w:tc>
          <w:tcPr>
            <w:tcW w:w="3118" w:type="dxa"/>
            <w:gridSpan w:val="2"/>
          </w:tcPr>
          <w:p w:rsidR="008E4198" w:rsidRDefault="008E4198"/>
        </w:tc>
        <w:tc>
          <w:tcPr>
            <w:tcW w:w="5385" w:type="dxa"/>
            <w:gridSpan w:val="2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8E4198">
        <w:tc>
          <w:tcPr>
            <w:tcW w:w="2268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 xml:space="preserve">Udział % w </w:t>
            </w:r>
            <w:r>
              <w:rPr>
                <w:rFonts w:ascii="Arial" w:hAnsi="Arial"/>
                <w:b/>
                <w:sz w:val="20"/>
              </w:rPr>
              <w:t>aJCWP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8E4198">
        <w:tc>
          <w:tcPr>
            <w:tcW w:w="2268" w:type="dxa"/>
          </w:tcPr>
          <w:p w:rsidR="008E4198" w:rsidRDefault="00DE7DE8">
            <w:r>
              <w:rPr>
                <w:rFonts w:ascii="Arial" w:hAnsi="Arial"/>
                <w:sz w:val="20"/>
              </w:rPr>
              <w:t>RW2000172954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sz w:val="20"/>
              </w:rPr>
              <w:t>SCW</w:t>
            </w:r>
          </w:p>
        </w:tc>
        <w:tc>
          <w:tcPr>
            <w:tcW w:w="4535" w:type="dxa"/>
          </w:tcPr>
          <w:p w:rsidR="008E4198" w:rsidRDefault="00DE7DE8">
            <w:r>
              <w:rPr>
                <w:rFonts w:ascii="Arial" w:hAnsi="Arial"/>
                <w:sz w:val="20"/>
              </w:rPr>
              <w:t>ocena ekspercka</w:t>
            </w:r>
          </w:p>
        </w:tc>
      </w:tr>
      <w:tr w:rsidR="008E4198">
        <w:tc>
          <w:tcPr>
            <w:tcW w:w="2268" w:type="dxa"/>
          </w:tcPr>
          <w:p w:rsidR="008E4198" w:rsidRDefault="008E4198"/>
        </w:tc>
        <w:tc>
          <w:tcPr>
            <w:tcW w:w="6235" w:type="dxa"/>
            <w:gridSpan w:val="3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 xml:space="preserve">Ocena stanu i perspektyw osiągniecia  celów dla stanu/potencjału ekologicznego w II cyklu planistycznym </w:t>
            </w:r>
          </w:p>
        </w:tc>
      </w:tr>
      <w:tr w:rsidR="008E4198">
        <w:tc>
          <w:tcPr>
            <w:tcW w:w="2268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Ocena ryzyka</w:t>
            </w:r>
          </w:p>
        </w:tc>
        <w:tc>
          <w:tcPr>
            <w:tcW w:w="4535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 xml:space="preserve">Cel </w:t>
            </w:r>
            <w:r>
              <w:rPr>
                <w:rFonts w:ascii="Arial" w:hAnsi="Arial"/>
                <w:b/>
                <w:sz w:val="20"/>
              </w:rPr>
              <w:t>dla stanu/potencjału ekologicznego</w:t>
            </w:r>
          </w:p>
        </w:tc>
      </w:tr>
      <w:tr w:rsidR="008E4198">
        <w:tc>
          <w:tcPr>
            <w:tcW w:w="2268" w:type="dxa"/>
          </w:tcPr>
          <w:p w:rsidR="008E4198" w:rsidRDefault="00DE7DE8">
            <w:r>
              <w:rPr>
                <w:rFonts w:ascii="Arial" w:hAnsi="Arial"/>
                <w:sz w:val="20"/>
              </w:rPr>
              <w:t>RW2000172954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sz w:val="20"/>
              </w:rPr>
              <w:t>poniżej dobrego</w:t>
            </w:r>
          </w:p>
        </w:tc>
        <w:tc>
          <w:tcPr>
            <w:tcW w:w="850" w:type="dxa"/>
          </w:tcPr>
          <w:p w:rsidR="008E4198" w:rsidRDefault="00DE7DE8">
            <w:r>
              <w:rPr>
                <w:rFonts w:ascii="Arial" w:hAnsi="Arial"/>
                <w:sz w:val="20"/>
              </w:rPr>
              <w:t>niezagrożona</w:t>
            </w:r>
          </w:p>
        </w:tc>
        <w:tc>
          <w:tcPr>
            <w:tcW w:w="4535" w:type="dxa"/>
          </w:tcPr>
          <w:p w:rsidR="008E4198" w:rsidRDefault="00DE7DE8">
            <w:r>
              <w:rPr>
                <w:rFonts w:ascii="Arial" w:hAnsi="Arial"/>
                <w:sz w:val="20"/>
              </w:rPr>
              <w:t>dobry potencjał ekologiczny</w:t>
            </w:r>
          </w:p>
        </w:tc>
      </w:tr>
    </w:tbl>
    <w:p w:rsidR="008E4198" w:rsidRDefault="008E4198"/>
    <w:p w:rsidR="008E4198" w:rsidRDefault="00DE7DE8">
      <w:pPr>
        <w:jc w:val="center"/>
      </w:pPr>
      <w:r>
        <w:rPr>
          <w:rFonts w:ascii="Arial" w:hAnsi="Arial"/>
          <w:b/>
          <w:sz w:val="20"/>
        </w:rPr>
        <w:t>Mapa</w:t>
      </w:r>
    </w:p>
    <w:p w:rsidR="008E4198" w:rsidRDefault="00DE7DE8">
      <w:pPr>
        <w:jc w:val="center"/>
      </w:pPr>
      <w:bookmarkStart w:id="0" w:name="_GoBack"/>
      <w:r>
        <w:rPr>
          <w:noProof/>
          <w:lang w:val="pl-PL" w:eastAsia="pl-PL"/>
        </w:rPr>
        <w:drawing>
          <wp:inline distT="0" distB="0" distL="0" distR="0">
            <wp:extent cx="3951798" cy="395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200010295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413" cy="39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198" w:rsidRDefault="008E4198"/>
    <w:p w:rsidR="008E4198" w:rsidRDefault="00DE7DE8">
      <w:pPr>
        <w:jc w:val="center"/>
      </w:pPr>
      <w:r>
        <w:rPr>
          <w:rFonts w:ascii="Arial" w:hAnsi="Arial"/>
          <w:b/>
          <w:sz w:val="20"/>
        </w:rPr>
        <w:lastRenderedPageBreak/>
        <w:t>Wyniki wstępnego wyznaczania w III cyklu planistycznym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966"/>
        <w:gridCol w:w="1173"/>
        <w:gridCol w:w="2383"/>
        <w:gridCol w:w="966"/>
        <w:gridCol w:w="1173"/>
      </w:tblGrid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Parametry prz</w:t>
            </w:r>
            <w:r>
              <w:rPr>
                <w:rFonts w:ascii="Arial" w:hAnsi="Arial"/>
                <w:b/>
                <w:sz w:val="20"/>
              </w:rPr>
              <w:t>ekształcenia hydromorfologicznego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4.3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8640" w:type="dxa"/>
            <w:gridSpan w:val="6"/>
          </w:tcPr>
          <w:p w:rsidR="008E4198" w:rsidRDefault="008E4198"/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-4.83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4.83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7.3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7.0</w:t>
            </w:r>
          </w:p>
        </w:tc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sz w:val="20"/>
              </w:rPr>
              <w:t>0.0</w:t>
            </w:r>
          </w:p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8E4198" w:rsidRDefault="00DE7DE8">
            <w:r>
              <w:rPr>
                <w:rFonts w:ascii="Arial" w:hAnsi="Arial"/>
                <w:sz w:val="20"/>
              </w:rPr>
              <w:t>0.29</w:t>
            </w:r>
          </w:p>
        </w:tc>
        <w:tc>
          <w:tcPr>
            <w:tcW w:w="4320" w:type="dxa"/>
            <w:gridSpan w:val="3"/>
          </w:tcPr>
          <w:p w:rsidR="008E4198" w:rsidRDefault="008E4198"/>
        </w:tc>
      </w:tr>
      <w:tr w:rsidR="008E4198">
        <w:tc>
          <w:tcPr>
            <w:tcW w:w="144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SCW</w:t>
            </w:r>
          </w:p>
        </w:tc>
        <w:tc>
          <w:tcPr>
            <w:tcW w:w="4320" w:type="dxa"/>
            <w:gridSpan w:val="3"/>
          </w:tcPr>
          <w:p w:rsidR="008E4198" w:rsidRDefault="008E4198"/>
        </w:tc>
      </w:tr>
    </w:tbl>
    <w:p w:rsidR="008E4198" w:rsidRDefault="008E4198"/>
    <w:p w:rsidR="008E4198" w:rsidRDefault="00DE7DE8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E4198">
        <w:tc>
          <w:tcPr>
            <w:tcW w:w="432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w="4320" w:type="dxa"/>
          </w:tcPr>
          <w:p w:rsidR="008E4198" w:rsidRDefault="00DE7DE8">
            <w:r>
              <w:rPr>
                <w:rFonts w:ascii="Arial" w:hAnsi="Arial"/>
                <w:sz w:val="20"/>
              </w:rPr>
              <w:t>NIE</w:t>
            </w:r>
          </w:p>
        </w:tc>
      </w:tr>
      <w:tr w:rsidR="008E4198">
        <w:tc>
          <w:tcPr>
            <w:tcW w:w="432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w="4320" w:type="dxa"/>
          </w:tcPr>
          <w:p w:rsidR="008E4198" w:rsidRDefault="008E4198"/>
        </w:tc>
      </w:tr>
      <w:tr w:rsidR="008E4198">
        <w:tc>
          <w:tcPr>
            <w:tcW w:w="4320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8E4198" w:rsidRDefault="008E4198"/>
        </w:tc>
      </w:tr>
    </w:tbl>
    <w:p w:rsidR="008E4198" w:rsidRDefault="008E4198"/>
    <w:p w:rsidR="008E4198" w:rsidRDefault="00DE7DE8">
      <w:pPr>
        <w:jc w:val="center"/>
      </w:pPr>
      <w:r>
        <w:rPr>
          <w:rFonts w:ascii="Arial" w:hAnsi="Arial"/>
          <w:b/>
          <w:sz w:val="20"/>
        </w:rPr>
        <w:t xml:space="preserve">Znaczące zmiany </w:t>
      </w:r>
      <w:r>
        <w:rPr>
          <w:rFonts w:ascii="Arial" w:hAnsi="Arial"/>
          <w:b/>
          <w:sz w:val="20"/>
        </w:rPr>
        <w:t>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8E4198">
        <w:tc>
          <w:tcPr>
            <w:tcW w:w="1417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PPH3</w:t>
            </w:r>
          </w:p>
        </w:tc>
        <w:tc>
          <w:tcPr>
            <w:tcW w:w="7087" w:type="dxa"/>
          </w:tcPr>
          <w:p w:rsidR="008E4198" w:rsidRDefault="00DE7DE8">
            <w:r>
              <w:rPr>
                <w:rFonts w:ascii="Arial" w:hAnsi="Arial"/>
                <w:sz w:val="20"/>
              </w:rPr>
              <w:t>Udział obiektów gospodarki wodnej w powierzchni najbliższego sąsiedztwa cieku głównego wynosi 0.6% w JCWP.</w:t>
            </w:r>
          </w:p>
        </w:tc>
      </w:tr>
      <w:tr w:rsidR="008E4198">
        <w:tc>
          <w:tcPr>
            <w:tcW w:w="1417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PPH4</w:t>
            </w:r>
          </w:p>
        </w:tc>
        <w:tc>
          <w:tcPr>
            <w:tcW w:w="7087" w:type="dxa"/>
          </w:tcPr>
          <w:p w:rsidR="008E4198" w:rsidRDefault="00DE7DE8">
            <w:r>
              <w:rPr>
                <w:rFonts w:ascii="Arial" w:hAnsi="Arial"/>
                <w:sz w:val="20"/>
              </w:rPr>
              <w:t xml:space="preserve">Udział ciężkich budowli regulacyjnych -10.1% i lekkich budowli regulacyjnych -0.0% w stosunku do długości cieku </w:t>
            </w:r>
            <w:r>
              <w:rPr>
                <w:rFonts w:ascii="Arial" w:hAnsi="Arial"/>
                <w:sz w:val="20"/>
              </w:rPr>
              <w:t>głównego JCWP.</w:t>
            </w:r>
          </w:p>
        </w:tc>
      </w:tr>
      <w:tr w:rsidR="008E4198">
        <w:tc>
          <w:tcPr>
            <w:tcW w:w="1417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PPH5</w:t>
            </w:r>
          </w:p>
        </w:tc>
        <w:tc>
          <w:tcPr>
            <w:tcW w:w="7087" w:type="dxa"/>
          </w:tcPr>
          <w:p w:rsidR="008E4198" w:rsidRDefault="00DE7DE8">
            <w:r>
              <w:rPr>
                <w:rFonts w:ascii="Arial" w:hAnsi="Arial"/>
                <w:sz w:val="20"/>
              </w:rPr>
              <w:t>Obiekty mostowe i przeprawy w JCWP – 31 – 3.8 obiektów na km cieku głównego.</w:t>
            </w:r>
          </w:p>
        </w:tc>
      </w:tr>
      <w:tr w:rsidR="008E4198">
        <w:tc>
          <w:tcPr>
            <w:tcW w:w="1417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8E4198" w:rsidRDefault="008E4198"/>
        </w:tc>
      </w:tr>
    </w:tbl>
    <w:p w:rsidR="008E4198" w:rsidRDefault="008E4198"/>
    <w:p w:rsidR="008E4198" w:rsidRDefault="00DE7DE8">
      <w:pPr>
        <w:jc w:val="center"/>
      </w:pPr>
      <w:r>
        <w:rPr>
          <w:rFonts w:ascii="Arial" w:hAnsi="Arial"/>
          <w:b/>
          <w:sz w:val="20"/>
        </w:rPr>
        <w:t>Informacje o aJCWP z dostępnych baz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Aktualna klasa drogi wodnej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drogi wodnej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el</w:t>
            </w:r>
            <w:r>
              <w:rPr>
                <w:rFonts w:ascii="Arial" w:hAnsi="Arial"/>
                <w:sz w:val="20"/>
              </w:rPr>
              <w:t>ektrowni wodnych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 w:rsidR="008E4198" w:rsidRDefault="008E4198"/>
          <w:p w:rsidR="008E4198" w:rsidRDefault="00DE7DE8"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2) zaopatrzenie ludności w wodę do spożycia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7) inne</w:t>
            </w:r>
          </w:p>
          <w:p w:rsidR="008E4198" w:rsidRDefault="008E4198"/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 xml:space="preserve">brak </w:t>
            </w:r>
            <w:r>
              <w:rPr>
                <w:rFonts w:ascii="Arial" w:hAnsi="Arial"/>
                <w:sz w:val="20"/>
              </w:rPr>
              <w:t>poborów wód</w:t>
            </w:r>
          </w:p>
          <w:p w:rsidR="008E4198" w:rsidRDefault="008E4198"/>
          <w:p w:rsidR="008E4198" w:rsidRDefault="008E4198"/>
          <w:p w:rsidR="008E4198" w:rsidRDefault="008E4198"/>
          <w:p w:rsidR="008E4198" w:rsidRDefault="008E4198"/>
          <w:p w:rsidR="008E4198" w:rsidRDefault="008E4198"/>
          <w:p w:rsidR="008E4198" w:rsidRDefault="008E4198"/>
          <w:p w:rsidR="008E4198" w:rsidRDefault="008E4198"/>
          <w:p w:rsidR="008E4198" w:rsidRDefault="008E4198"/>
          <w:p w:rsidR="008E4198" w:rsidRDefault="008E4198"/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Obszar, na którym ryzyko powodziowe jest minimalizowane - ISOK [ha]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obszarów chronionych / brak zagrożenia powodzią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lastRenderedPageBreak/>
              <w:t>Liczba ludzi zamieszkałych w chronionym obszarze - ISOK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ludności chronionej / brak zagrożenia powodzią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Ważniejsze obiekty kulturowe, zagrażające środowisku w razie powodzi, które są chronione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Ważniejsze obiekty infrastruktury społecznej, zagrażające środowisku w razie powodzi, które są chronione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 xml:space="preserve">Ważniejsze obiekty gospodarcze, </w:t>
            </w:r>
            <w:r>
              <w:rPr>
                <w:rFonts w:ascii="Arial" w:hAnsi="Arial"/>
                <w:b/>
                <w:sz w:val="20"/>
              </w:rPr>
              <w:t>zagrażające środowisku w razie powodzi, które są chronione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obszarów zmeliorowanych / brak obszarów zmeliorowanych oznaczonych w bazach referencyjnych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/>
                <w:sz w:val="20"/>
              </w:rPr>
              <w:t>rak przerzutów</w:t>
            </w:r>
          </w:p>
        </w:tc>
      </w:tr>
      <w:tr w:rsidR="008E4198">
        <w:tc>
          <w:tcPr>
            <w:tcW w:w="5669" w:type="dxa"/>
          </w:tcPr>
          <w:p w:rsidR="008E4198" w:rsidRDefault="00DE7DE8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1) powierzchnia terenów górniczych w zlewni jcwp [ha]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2) powierzchnia obszarów górniczych w zlewni jcwp [ha]</w:t>
            </w:r>
          </w:p>
          <w:p w:rsidR="008E4198" w:rsidRDefault="00DE7DE8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8E4198" w:rsidRDefault="00DE7DE8">
            <w:r>
              <w:rPr>
                <w:rFonts w:ascii="Arial" w:hAnsi="Arial"/>
                <w:sz w:val="20"/>
              </w:rPr>
              <w:t>brak wpływu górnictwa</w:t>
            </w:r>
          </w:p>
          <w:p w:rsidR="008E4198" w:rsidRDefault="008E4198"/>
          <w:p w:rsidR="008E4198" w:rsidRDefault="008E4198"/>
          <w:p w:rsidR="008E4198" w:rsidRDefault="008E4198"/>
          <w:p w:rsidR="008E4198" w:rsidRDefault="008E4198"/>
        </w:tc>
      </w:tr>
    </w:tbl>
    <w:p w:rsidR="00000000" w:rsidRDefault="00DE7DE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198"/>
    <w:rsid w:val="00AA1D8D"/>
    <w:rsid w:val="00B47730"/>
    <w:rsid w:val="00CB0664"/>
    <w:rsid w:val="00DE7D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DE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7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DE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7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80156-50CE-423C-992D-8A3CA454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2019-02-18T08:34:00Z</dcterms:modified>
  <cp:category/>
</cp:coreProperties>
</file>